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JUnit Exercises</w:t>
      </w:r>
    </w:p>
    <w:p>
      <w:pPr>
        <w:pStyle w:val="Heading2"/>
      </w:pPr>
      <w:r>
        <w:t>Exercise 1: Setting Up JUnit</w:t>
      </w:r>
    </w:p>
    <w:p>
      <w:r>
        <w:t>Scenario: You need to set up JUnit in your Java project to start writing unit tests.</w:t>
      </w:r>
    </w:p>
    <w:p>
      <w:r>
        <w:t>Steps:</w:t>
      </w:r>
    </w:p>
    <w:p>
      <w:r>
        <w:t>1. Create a new Java project in your IDE (e.g., IntelliJ IDEA, Eclipse).</w:t>
      </w:r>
    </w:p>
    <w:p>
      <w:r>
        <w:t>2. Add JUnit dependency to your project. If you are using Maven, add the following to your pom.xml:</w:t>
      </w:r>
    </w:p>
    <w:p>
      <w:r>
        <w:t>junit junit 4.13.2 test</w:t>
      </w:r>
    </w:p>
    <w:p>
      <w:pPr>
        <w:pStyle w:val="Heading3"/>
      </w:pPr>
      <w:r>
        <w:t>Answer</w:t>
      </w:r>
    </w:p>
    <w:p>
      <w:pPr/>
      <w:r>
        <w:br/>
        <w:t>import org.junit.jupiter.params.ParameterizedTest;</w:t>
        <w:br/>
        <w:t>import org.junit.jupiter.params.provider.ValueSource;</w:t>
        <w:br/>
        <w:t>import static org.junit.jupiter.api.Assertions.*;</w:t>
        <w:br/>
        <w:br/>
        <w:t>import static org.junit.Assert.*;</w:t>
        <w:br/>
        <w:t>import org.junit.Test;</w:t>
        <w:br/>
        <w:br/>
        <w:t>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br/>
        <w:t xml:space="preserve">    public boolean isEven(int num) {</w:t>
        <w:br/>
        <w:t xml:space="preserve">        return num % 2 == 0;</w:t>
        <w:br/>
        <w:t xml:space="preserve">    }</w:t>
        <w:br/>
        <w:t>}</w:t>
        <w:br/>
        <w:br/>
        <w:t>public class Main {</w:t>
        <w:br/>
        <w:br/>
        <w:t xml:space="preserve">    @Test</w:t>
        <w:br/>
        <w:t xml:space="preserve">    public void testAddition() {</w:t>
        <w:br/>
        <w:t xml:space="preserve">        Calculator calc = new Calculator();</w:t>
        <w:br/>
        <w:t xml:space="preserve">        assertEquals(5, calc.add(2, 3));</w:t>
        <w:br/>
        <w:t xml:space="preserve">        assertEquals(0, calc.add(2, -2));</w:t>
        <w:br/>
        <w:t xml:space="preserve">    }</w:t>
        <w:br/>
        <w:br/>
        <w:t xml:space="preserve">    @Test</w:t>
        <w:br/>
        <w:t xml:space="preserve">    public void testEvenNumbers() {</w:t>
        <w:br/>
        <w:t xml:space="preserve">        Calculator calc = new Calculator();</w:t>
        <w:br/>
        <w:t xml:space="preserve">        assertTrue(calc.isEven(2));</w:t>
        <w:br/>
        <w:t xml:space="preserve">        assertTrue(calc.isEven(100));</w:t>
        <w:br/>
        <w:t xml:space="preserve">    }</w:t>
        <w:br/>
        <w:br/>
        <w:t xml:space="preserve">    @Test</w:t>
        <w:br/>
        <w:t xml:space="preserve">    public void testOddNumbers() {</w:t>
        <w:br/>
        <w:t xml:space="preserve">        Calculator calc = new Calculator();</w:t>
        <w:br/>
        <w:t xml:space="preserve">        assertFalse(calc.isEven(3));</w:t>
        <w:br/>
        <w:t xml:space="preserve">        assertFalse(calc.isEven(101));</w:t>
        <w:br/>
        <w:t xml:space="preserve">    }</w:t>
        <w:br/>
        <w:br/>
        <w:t xml:space="preserve">    public static void main(String[] args) {</w:t>
        <w:br/>
        <w:t xml:space="preserve">        Main test = new Main();</w:t>
        <w:br/>
        <w:t xml:space="preserve">        test.testAddition();</w:t>
        <w:br/>
        <w:t xml:space="preserve">        test.testEvenNumbers();</w:t>
        <w:br/>
        <w:t xml:space="preserve">        test.testOddNumbers();</w:t>
        <w:br/>
        <w:t xml:space="preserve">        System.out.println("All tests passed");</w:t>
        <w:br/>
        <w:t xml:space="preserve">    }</w:t>
        <w:br/>
        <w:t>}</w:t>
        <w:br/>
      </w:r>
    </w:p>
    <w:p>
      <w:r>
        <w:t>Output:</w:t>
        <w:br/>
        <w:t>All tests passed</w:t>
      </w:r>
    </w:p>
    <w:p>
      <w:pPr>
        <w:pStyle w:val="Heading2"/>
      </w:pPr>
      <w:r>
        <w:t>Exercise 3: Assertions in JUnit</w:t>
      </w:r>
    </w:p>
    <w:p>
      <w:r>
        <w:t>Scenario:</w:t>
        <w:br/>
        <w:t>You need to use different assertions in JUnit to validate your test results.</w:t>
      </w:r>
    </w:p>
    <w:p>
      <w:r>
        <w:t>Steps:</w:t>
        <w:br/>
        <w:t>1. Write tests using various JUnit assertions.</w:t>
      </w:r>
    </w:p>
    <w:p>
      <w:pPr>
        <w:pStyle w:val="Heading3"/>
      </w:pPr>
      <w:r>
        <w:t>Solution Code:</w:t>
      </w:r>
    </w:p>
    <w:p>
      <w:pPr/>
      <w:r>
        <w:br/>
        <w:t xml:space="preserve">public class AssertionsTest { </w:t>
        <w:br/>
        <w:t xml:space="preserve">    @Test </w:t>
        <w:br/>
        <w:t xml:space="preserve">    public void testAssertions() { </w:t>
        <w:br/>
        <w:t xml:space="preserve">        // Assert equals </w:t>
        <w:br/>
        <w:t xml:space="preserve">        assertEquals(5, 2 + 3); </w:t>
        <w:br/>
        <w:br/>
        <w:t xml:space="preserve">        // Assert true </w:t>
        <w:br/>
        <w:t xml:space="preserve">        assertTrue(5 &gt; 3); </w:t>
        <w:br/>
        <w:br/>
        <w:t xml:space="preserve">        // Assert false </w:t>
        <w:br/>
        <w:t xml:space="preserve">        assertFalse(5 &lt; 3); </w:t>
        <w:br/>
        <w:br/>
        <w:t xml:space="preserve">        // Assert null </w:t>
        <w:br/>
        <w:t xml:space="preserve">        assertNull(null); </w:t>
        <w:br/>
        <w:br/>
        <w:t xml:space="preserve">        // Assert not null </w:t>
        <w:br/>
        <w:t xml:space="preserve">        assertNotNull(new Object()); </w:t>
        <w:br/>
        <w:t xml:space="preserve">    } </w:t>
        <w:br/>
        <w:t>}</w:t>
        <w:br/>
      </w:r>
    </w:p>
    <w:p>
      <w:pPr>
        <w:pStyle w:val="Heading3"/>
      </w:pPr>
      <w:r>
        <w:t>Answer</w:t>
      </w:r>
    </w:p>
    <w:p>
      <w:pPr/>
      <w:r>
        <w:br/>
        <w:t>import static org.junit.Assert.*;</w:t>
        <w:br/>
        <w:t>import org.junit.Test;</w:t>
        <w:br/>
        <w:br/>
        <w:t>public class Main {</w:t>
        <w:br/>
        <w:br/>
        <w:t xml:space="preserve">    @Test</w:t>
        <w:br/>
        <w:t xml:space="preserve">    public void testAssertions() {</w:t>
        <w:br/>
        <w:t xml:space="preserve">        assertEquals(5, 2 + 3);</w:t>
        <w:br/>
        <w:t xml:space="preserve">        assertTrue(5 &gt; 3);</w:t>
        <w:br/>
        <w:t xml:space="preserve">        assertFalse(5 &lt; 3);</w:t>
        <w:br/>
        <w:t xml:space="preserve">        assertNull(null);</w:t>
        <w:br/>
        <w:t xml:space="preserve">        assertNotNull(new Object());</w:t>
        <w:br/>
        <w:t xml:space="preserve">    }</w:t>
        <w:br/>
        <w:br/>
        <w:t xml:space="preserve">    public static void main(String[] args) {</w:t>
        <w:br/>
        <w:t xml:space="preserve">        Main test = new Main();</w:t>
        <w:br/>
        <w:t xml:space="preserve">        test.testAssertions();</w:t>
        <w:br/>
        <w:t xml:space="preserve">        System.out.println(" All assertions passed");</w:t>
        <w:br/>
        <w:t xml:space="preserve">    }</w:t>
        <w:br/>
        <w:t>}</w:t>
        <w:br/>
      </w:r>
    </w:p>
    <w:p>
      <w:r>
        <w:t>Output:</w:t>
        <w:br/>
        <w:t>All assertions passed</w:t>
      </w:r>
    </w:p>
    <w:p>
      <w:pPr>
        <w:pStyle w:val="Heading2"/>
      </w:pPr>
      <w:r>
        <w:t>Exercise 4: Arrange-Act-Assert (AAA) Pattern, Test Fixtures, Setup and Teardown Methods in JUnit</w:t>
      </w:r>
    </w:p>
    <w:p>
      <w:r>
        <w:t>Scenario:</w:t>
        <w:br/>
        <w:t>You need to organize your tests using the Arrange-Act-Assert (AAA) pattern and use setup and teardown methods.</w:t>
      </w:r>
    </w:p>
    <w:p>
      <w:r>
        <w:t>Steps:</w:t>
        <w:br/>
        <w:t>1. Write tests using the AAA pattern.</w:t>
        <w:br/>
        <w:t>2. Use @Before and @After annotations for setup and teardown methods.</w:t>
      </w:r>
    </w:p>
    <w:p>
      <w:pPr>
        <w:pStyle w:val="Heading3"/>
      </w:pPr>
      <w:r>
        <w:t>Answer</w:t>
      </w:r>
    </w:p>
    <w:p>
      <w:pPr/>
      <w:r>
        <w:br/>
        <w:t>import static org.junit.Assert.*;</w:t>
        <w:br/>
        <w:t>import org.junit.Before;</w:t>
        <w:br/>
        <w:t>import org.junit.After;</w:t>
        <w:br/>
        <w:t>import org.junit.Test;</w:t>
        <w:br/>
        <w:br/>
        <w:t>class Calculator {</w:t>
        <w:br/>
        <w:t xml:space="preserve">    public int multiply(int a, int b) {</w:t>
        <w:br/>
        <w:t xml:space="preserve">        return a * b;</w:t>
        <w:br/>
        <w:t xml:space="preserve">    }</w:t>
        <w:br/>
        <w:t>}</w:t>
        <w:br/>
        <w:br/>
        <w:t>public class Main {</w:t>
        <w:br/>
        <w:t xml:space="preserve">    Calculator calc;</w:t>
        <w:br/>
        <w:br/>
        <w:t xml:space="preserve">    @Before</w:t>
        <w:br/>
        <w:t xml:space="preserve">    public void setUp() {</w:t>
        <w:br/>
        <w:t xml:space="preserve">        calc = new Calculator();</w:t>
        <w:br/>
        <w:t xml:space="preserve">    }</w:t>
        <w:br/>
        <w:br/>
        <w:t xml:space="preserve">    @After</w:t>
        <w:br/>
        <w:t xml:space="preserve">    public void tearDown() {</w:t>
        <w:br/>
        <w:t xml:space="preserve">        calc = null;</w:t>
        <w:br/>
        <w:t xml:space="preserve">    }</w:t>
        <w:br/>
        <w:br/>
        <w:t xml:space="preserve">    @Test</w:t>
        <w:br/>
        <w:t xml:space="preserve">    public void testMultiplyPositive() {</w:t>
        <w:br/>
        <w:t xml:space="preserve">        int result = calc.multiply(3, 4);</w:t>
        <w:br/>
        <w:t xml:space="preserve">        assertEquals(12, result);</w:t>
        <w:br/>
        <w:t xml:space="preserve">    }</w:t>
        <w:br/>
        <w:br/>
        <w:t xml:space="preserve">    @Test</w:t>
        <w:br/>
        <w:t xml:space="preserve">    public void testMultiplyWithZero() {</w:t>
        <w:br/>
        <w:t xml:space="preserve">        int result = calc.multiply(5, 0);</w:t>
        <w:br/>
        <w:t xml:space="preserve">        assertEquals(0, result);</w:t>
        <w:br/>
        <w:t xml:space="preserve">    }</w:t>
        <w:br/>
        <w:br/>
        <w:t xml:space="preserve">    public static void main(String[] args) {</w:t>
        <w:br/>
        <w:t xml:space="preserve">        Main test = new Main();</w:t>
        <w:br/>
        <w:t xml:space="preserve">        test.setUp();</w:t>
        <w:br/>
        <w:t xml:space="preserve">        test.testMultiplyPositive();</w:t>
        <w:br/>
        <w:t xml:space="preserve">        test.tearDown();</w:t>
        <w:br/>
        <w:br/>
        <w:t xml:space="preserve">        test.setUp();</w:t>
        <w:br/>
        <w:t xml:space="preserve">        test.testMultiplyWithZero();</w:t>
        <w:br/>
        <w:t xml:space="preserve">        test.tearDown();</w:t>
        <w:br/>
        <w:br/>
        <w:t xml:space="preserve">        System.out.println("All AAA pattern tests passed with setup and teardown");</w:t>
        <w:br/>
        <w:t xml:space="preserve">    }</w:t>
        <w:br/>
        <w:t>}</w:t>
        <w:br/>
      </w:r>
    </w:p>
    <w:p>
      <w:r>
        <w:t>Output:</w:t>
        <w:br/>
        <w:t>All AAA pattern tests passed with setup and teardown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