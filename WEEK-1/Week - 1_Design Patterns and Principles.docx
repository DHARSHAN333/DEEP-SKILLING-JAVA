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B1CBE" w14:textId="582A4ECF" w:rsidR="005B19BB" w:rsidRPr="00AE008E" w:rsidRDefault="005B19BB" w:rsidP="005B19BB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AE008E">
        <w:rPr>
          <w:rFonts w:ascii="Times New Roman" w:hAnsi="Times New Roman" w:cs="Times New Roman"/>
          <w:sz w:val="32"/>
          <w:szCs w:val="32"/>
        </w:rPr>
        <w:t>Exercise 1: Singleton Pattern - Logger</w:t>
      </w:r>
    </w:p>
    <w:p w14:paraId="79637C0E" w14:textId="77777777" w:rsidR="005B19BB" w:rsidRPr="00AE008E" w:rsidRDefault="005B19BB" w:rsidP="00B51996">
      <w:pPr>
        <w:rPr>
          <w:rFonts w:ascii="Times New Roman" w:hAnsi="Times New Roman" w:cs="Times New Roman"/>
          <w:sz w:val="24"/>
          <w:szCs w:val="24"/>
        </w:rPr>
      </w:pPr>
    </w:p>
    <w:p w14:paraId="28D0A063" w14:textId="77777777" w:rsidR="00A52A65" w:rsidRPr="00AE008E" w:rsidRDefault="00A52A65" w:rsidP="00A52A65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AE00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A5C983" w14:textId="77777777" w:rsidR="00A52A65" w:rsidRPr="00AE008E" w:rsidRDefault="00A52A65" w:rsidP="00A52A65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>You need to ensure that a logging utility class in your application has only one instance throughout the application lifecycle to ensure consistent logging.</w:t>
      </w:r>
    </w:p>
    <w:p w14:paraId="01308561" w14:textId="77777777" w:rsidR="00A52A65" w:rsidRPr="00AE008E" w:rsidRDefault="00A52A65" w:rsidP="00A52A65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3D798519" w14:textId="77777777" w:rsidR="00A52A65" w:rsidRPr="00AE008E" w:rsidRDefault="00A52A65" w:rsidP="00A52A6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Create a New Java Project:</w:t>
      </w:r>
    </w:p>
    <w:p w14:paraId="79F3E606" w14:textId="77777777" w:rsidR="00A52A65" w:rsidRPr="00AE008E" w:rsidRDefault="00A52A65" w:rsidP="00A52A65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Create a new Java project named </w:t>
      </w:r>
      <w:proofErr w:type="spellStart"/>
      <w:r w:rsidRPr="00AE008E">
        <w:rPr>
          <w:rFonts w:ascii="Times New Roman" w:hAnsi="Times New Roman" w:cs="Times New Roman"/>
          <w:b/>
          <w:bCs/>
          <w:sz w:val="24"/>
          <w:szCs w:val="24"/>
        </w:rPr>
        <w:t>SingletonPatternExample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.</w:t>
      </w:r>
    </w:p>
    <w:p w14:paraId="1CCC6699" w14:textId="77777777" w:rsidR="00A52A65" w:rsidRPr="00AE008E" w:rsidRDefault="00A52A65" w:rsidP="00A52A6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Define a Singleton Class:</w:t>
      </w:r>
    </w:p>
    <w:p w14:paraId="6888BD24" w14:textId="77777777" w:rsidR="00A52A65" w:rsidRPr="00AE008E" w:rsidRDefault="00A52A65" w:rsidP="00A52A65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>Create a class named Logger that has a private static instance of itself.</w:t>
      </w:r>
    </w:p>
    <w:p w14:paraId="60CD0BCE" w14:textId="77777777" w:rsidR="00A52A65" w:rsidRPr="00AE008E" w:rsidRDefault="00A52A65" w:rsidP="00A52A65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>Ensure the constructor of Logger is private.</w:t>
      </w:r>
    </w:p>
    <w:p w14:paraId="354AD619" w14:textId="77777777" w:rsidR="00A52A65" w:rsidRPr="00AE008E" w:rsidRDefault="00A52A65" w:rsidP="00A52A65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>Provide a public static method to get the instance of the Logger class.</w:t>
      </w:r>
    </w:p>
    <w:p w14:paraId="13044504" w14:textId="77777777" w:rsidR="00A52A65" w:rsidRPr="00AE008E" w:rsidRDefault="00A52A65" w:rsidP="00A52A6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Implement the Singleton Pattern:</w:t>
      </w:r>
    </w:p>
    <w:p w14:paraId="25D86C51" w14:textId="77777777" w:rsidR="00A52A65" w:rsidRPr="00AE008E" w:rsidRDefault="00A52A65" w:rsidP="00A52A65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>Write code to ensure that the Logger class follows the Singleton design pattern.</w:t>
      </w:r>
    </w:p>
    <w:p w14:paraId="7AC02C4D" w14:textId="77777777" w:rsidR="00A52A65" w:rsidRPr="00AE008E" w:rsidRDefault="00A52A65" w:rsidP="00A52A6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Test the Singleton Implementation:</w:t>
      </w:r>
    </w:p>
    <w:p w14:paraId="39706DC0" w14:textId="77777777" w:rsidR="00A52A65" w:rsidRPr="00AE008E" w:rsidRDefault="00A52A65" w:rsidP="00A52A65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>Create a test class to verify that only one instance of Logger is created and used across the application.</w:t>
      </w:r>
    </w:p>
    <w:p w14:paraId="36C99E46" w14:textId="3D963A8F" w:rsidR="00A52A65" w:rsidRPr="00AE008E" w:rsidRDefault="00FB7968" w:rsidP="00B519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008E"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14:paraId="22787AE7" w14:textId="1E59E2EE" w:rsidR="00B51996" w:rsidRPr="00AE008E" w:rsidRDefault="00C52551" w:rsidP="00B51996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br/>
      </w:r>
      <w:r w:rsidR="00B51996" w:rsidRPr="00AE008E">
        <w:rPr>
          <w:rFonts w:ascii="Times New Roman" w:hAnsi="Times New Roman" w:cs="Times New Roman"/>
          <w:sz w:val="24"/>
          <w:szCs w:val="24"/>
        </w:rPr>
        <w:t>class Logger {</w:t>
      </w:r>
    </w:p>
    <w:p w14:paraId="030FB395" w14:textId="77777777" w:rsidR="00B51996" w:rsidRPr="00AE008E" w:rsidRDefault="00B51996" w:rsidP="00B51996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    private static Logger instance;</w:t>
      </w:r>
    </w:p>
    <w:p w14:paraId="0C690F6F" w14:textId="77777777" w:rsidR="00B51996" w:rsidRPr="00AE008E" w:rsidRDefault="00B51996" w:rsidP="00B51996">
      <w:pPr>
        <w:rPr>
          <w:rFonts w:ascii="Times New Roman" w:hAnsi="Times New Roman" w:cs="Times New Roman"/>
          <w:sz w:val="24"/>
          <w:szCs w:val="24"/>
        </w:rPr>
      </w:pPr>
    </w:p>
    <w:p w14:paraId="3581C090" w14:textId="77777777" w:rsidR="00B51996" w:rsidRPr="00AE008E" w:rsidRDefault="00B51996" w:rsidP="00B51996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AE008E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AE008E">
        <w:rPr>
          <w:rFonts w:ascii="Times New Roman" w:hAnsi="Times New Roman" w:cs="Times New Roman"/>
          <w:sz w:val="24"/>
          <w:szCs w:val="24"/>
        </w:rPr>
        <w:t>) {</w:t>
      </w:r>
    </w:p>
    <w:p w14:paraId="4DC5175D" w14:textId="77777777" w:rsidR="00B51996" w:rsidRPr="00AE008E" w:rsidRDefault="00B51996" w:rsidP="00B51996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("Logger Initialized");</w:t>
      </w:r>
    </w:p>
    <w:p w14:paraId="1D1E2B25" w14:textId="77777777" w:rsidR="00B51996" w:rsidRPr="00AE008E" w:rsidRDefault="00B51996" w:rsidP="00B51996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69F48C" w14:textId="77777777" w:rsidR="00B51996" w:rsidRPr="00AE008E" w:rsidRDefault="00B51996" w:rsidP="00B51996">
      <w:pPr>
        <w:rPr>
          <w:rFonts w:ascii="Times New Roman" w:hAnsi="Times New Roman" w:cs="Times New Roman"/>
          <w:sz w:val="24"/>
          <w:szCs w:val="24"/>
        </w:rPr>
      </w:pPr>
    </w:p>
    <w:p w14:paraId="60D76AFC" w14:textId="77777777" w:rsidR="00B51996" w:rsidRPr="00AE008E" w:rsidRDefault="00B51996" w:rsidP="00B51996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    public static Logger </w:t>
      </w:r>
      <w:proofErr w:type="spellStart"/>
      <w:proofErr w:type="gramStart"/>
      <w:r w:rsidRPr="00AE008E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008E">
        <w:rPr>
          <w:rFonts w:ascii="Times New Roman" w:hAnsi="Times New Roman" w:cs="Times New Roman"/>
          <w:sz w:val="24"/>
          <w:szCs w:val="24"/>
        </w:rPr>
        <w:t>) {</w:t>
      </w:r>
    </w:p>
    <w:p w14:paraId="4330345E" w14:textId="77777777" w:rsidR="00B51996" w:rsidRPr="00AE008E" w:rsidRDefault="00B51996" w:rsidP="00B51996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        if (instance == null) {</w:t>
      </w:r>
    </w:p>
    <w:p w14:paraId="2B55C66D" w14:textId="77777777" w:rsidR="00B51996" w:rsidRPr="00AE008E" w:rsidRDefault="00B51996" w:rsidP="00B51996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            instance = new </w:t>
      </w:r>
      <w:proofErr w:type="gramStart"/>
      <w:r w:rsidRPr="00AE008E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AE008E">
        <w:rPr>
          <w:rFonts w:ascii="Times New Roman" w:hAnsi="Times New Roman" w:cs="Times New Roman"/>
          <w:sz w:val="24"/>
          <w:szCs w:val="24"/>
        </w:rPr>
        <w:t>);</w:t>
      </w:r>
    </w:p>
    <w:p w14:paraId="14AA19FE" w14:textId="77777777" w:rsidR="00B51996" w:rsidRPr="00AE008E" w:rsidRDefault="00B51996" w:rsidP="00B51996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CB3E94F" w14:textId="77777777" w:rsidR="00B51996" w:rsidRPr="00AE008E" w:rsidRDefault="00B51996" w:rsidP="00B51996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        return instance;</w:t>
      </w:r>
    </w:p>
    <w:p w14:paraId="7D0A52D6" w14:textId="77777777" w:rsidR="00B51996" w:rsidRPr="00AE008E" w:rsidRDefault="00B51996" w:rsidP="00B51996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18E577" w14:textId="77777777" w:rsidR="00B51996" w:rsidRPr="00AE008E" w:rsidRDefault="00B51996" w:rsidP="00B51996">
      <w:pPr>
        <w:rPr>
          <w:rFonts w:ascii="Times New Roman" w:hAnsi="Times New Roman" w:cs="Times New Roman"/>
          <w:sz w:val="24"/>
          <w:szCs w:val="24"/>
        </w:rPr>
      </w:pPr>
    </w:p>
    <w:p w14:paraId="2627B450" w14:textId="77777777" w:rsidR="00B51996" w:rsidRPr="00AE008E" w:rsidRDefault="00B51996" w:rsidP="00B51996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AE008E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AE008E">
        <w:rPr>
          <w:rFonts w:ascii="Times New Roman" w:hAnsi="Times New Roman" w:cs="Times New Roman"/>
          <w:sz w:val="24"/>
          <w:szCs w:val="24"/>
        </w:rPr>
        <w:t>String message) {</w:t>
      </w:r>
    </w:p>
    <w:p w14:paraId="5C3D2FBC" w14:textId="77777777" w:rsidR="00B51996" w:rsidRPr="00AE008E" w:rsidRDefault="00B51996" w:rsidP="00B51996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("Log: " + message);</w:t>
      </w:r>
    </w:p>
    <w:p w14:paraId="325D34DC" w14:textId="77777777" w:rsidR="00B51996" w:rsidRPr="00AE008E" w:rsidRDefault="00B51996" w:rsidP="00B51996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C1B589" w14:textId="77777777" w:rsidR="00B51996" w:rsidRPr="00AE008E" w:rsidRDefault="00B51996" w:rsidP="00B51996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>}</w:t>
      </w:r>
    </w:p>
    <w:p w14:paraId="6E5E2BE6" w14:textId="77777777" w:rsidR="00B51996" w:rsidRPr="00AE008E" w:rsidRDefault="00B51996" w:rsidP="00B51996">
      <w:pPr>
        <w:rPr>
          <w:rFonts w:ascii="Times New Roman" w:hAnsi="Times New Roman" w:cs="Times New Roman"/>
          <w:sz w:val="24"/>
          <w:szCs w:val="24"/>
        </w:rPr>
      </w:pPr>
    </w:p>
    <w:p w14:paraId="2DC6FC4F" w14:textId="77777777" w:rsidR="00B51996" w:rsidRPr="00AE008E" w:rsidRDefault="00B51996" w:rsidP="00B51996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>public class Main {</w:t>
      </w:r>
    </w:p>
    <w:p w14:paraId="45CA2FF3" w14:textId="77777777" w:rsidR="00B51996" w:rsidRPr="00AE008E" w:rsidRDefault="00B51996" w:rsidP="00B51996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E008E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AE008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) {</w:t>
      </w:r>
    </w:p>
    <w:p w14:paraId="789E6187" w14:textId="77777777" w:rsidR="00B51996" w:rsidRPr="00AE008E" w:rsidRDefault="00B51996" w:rsidP="00B51996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        Logger logger1 =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Logger.getInstance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();</w:t>
      </w:r>
    </w:p>
    <w:p w14:paraId="6F107997" w14:textId="77777777" w:rsidR="00B51996" w:rsidRPr="00AE008E" w:rsidRDefault="00B51996" w:rsidP="00B51996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        Logger logger2 =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Logger.getInstance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();</w:t>
      </w:r>
    </w:p>
    <w:p w14:paraId="6615984E" w14:textId="77777777" w:rsidR="00B51996" w:rsidRPr="00AE008E" w:rsidRDefault="00B51996" w:rsidP="00B51996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E008E">
        <w:rPr>
          <w:rFonts w:ascii="Times New Roman" w:hAnsi="Times New Roman" w:cs="Times New Roman"/>
          <w:sz w:val="24"/>
          <w:szCs w:val="24"/>
        </w:rPr>
        <w:t>logger1.log(</w:t>
      </w:r>
      <w:proofErr w:type="gramEnd"/>
      <w:r w:rsidRPr="00AE008E">
        <w:rPr>
          <w:rFonts w:ascii="Times New Roman" w:hAnsi="Times New Roman" w:cs="Times New Roman"/>
          <w:sz w:val="24"/>
          <w:szCs w:val="24"/>
        </w:rPr>
        <w:t>"Test log");</w:t>
      </w:r>
    </w:p>
    <w:p w14:paraId="6580CB50" w14:textId="77777777" w:rsidR="00B51996" w:rsidRPr="00AE008E" w:rsidRDefault="00B51996" w:rsidP="00B51996">
      <w:pPr>
        <w:rPr>
          <w:rFonts w:ascii="Times New Roman" w:hAnsi="Times New Roman" w:cs="Times New Roman"/>
          <w:sz w:val="24"/>
          <w:szCs w:val="24"/>
        </w:rPr>
      </w:pPr>
    </w:p>
    <w:p w14:paraId="1904BA3F" w14:textId="17EEC50D" w:rsidR="00B51996" w:rsidRPr="00AE008E" w:rsidRDefault="00B51996" w:rsidP="00B51996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(logger1 == logger2); </w:t>
      </w:r>
    </w:p>
    <w:p w14:paraId="6569B1DD" w14:textId="77777777" w:rsidR="00B51996" w:rsidRPr="00AE008E" w:rsidRDefault="00B51996" w:rsidP="00B51996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4F0F48" w14:textId="0450D861" w:rsidR="00B16BC8" w:rsidRPr="00AE008E" w:rsidRDefault="00B51996" w:rsidP="00B51996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>}</w:t>
      </w:r>
    </w:p>
    <w:p w14:paraId="2C332BD3" w14:textId="77777777" w:rsidR="00240DFB" w:rsidRPr="00AE008E" w:rsidRDefault="00240DFB" w:rsidP="00B51996">
      <w:pPr>
        <w:rPr>
          <w:rFonts w:ascii="Times New Roman" w:hAnsi="Times New Roman" w:cs="Times New Roman"/>
          <w:sz w:val="24"/>
          <w:szCs w:val="24"/>
        </w:rPr>
      </w:pPr>
    </w:p>
    <w:p w14:paraId="23AFB233" w14:textId="62C127E5" w:rsidR="00240DFB" w:rsidRPr="00AE008E" w:rsidRDefault="00240DFB" w:rsidP="00B51996">
      <w:pPr>
        <w:rPr>
          <w:rFonts w:ascii="Times New Roman" w:hAnsi="Times New Roman" w:cs="Times New Roman"/>
          <w:sz w:val="24"/>
          <w:szCs w:val="24"/>
        </w:rPr>
      </w:pPr>
    </w:p>
    <w:p w14:paraId="70A6A3D7" w14:textId="618E02EB" w:rsidR="00B940ED" w:rsidRPr="00AE008E" w:rsidRDefault="00B940ED" w:rsidP="00B940ED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AE008E">
        <w:rPr>
          <w:rFonts w:ascii="Times New Roman" w:hAnsi="Times New Roman" w:cs="Times New Roman"/>
          <w:sz w:val="32"/>
          <w:szCs w:val="32"/>
        </w:rPr>
        <w:lastRenderedPageBreak/>
        <w:t>Exercise 2: Factory Method Pattern - Document</w:t>
      </w:r>
    </w:p>
    <w:p w14:paraId="3C4532CD" w14:textId="09C799C6" w:rsidR="0009186F" w:rsidRPr="00AE008E" w:rsidRDefault="0009186F" w:rsidP="0009186F">
      <w:pPr>
        <w:rPr>
          <w:rFonts w:ascii="Times New Roman" w:hAnsi="Times New Roman" w:cs="Times New Roman"/>
          <w:sz w:val="24"/>
          <w:szCs w:val="24"/>
        </w:rPr>
      </w:pPr>
    </w:p>
    <w:p w14:paraId="45BABB7D" w14:textId="77777777" w:rsidR="0009186F" w:rsidRPr="00AE008E" w:rsidRDefault="0009186F" w:rsidP="0009186F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AE00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B77C29" w14:textId="77777777" w:rsidR="0009186F" w:rsidRPr="00AE008E" w:rsidRDefault="0009186F" w:rsidP="0009186F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>You are developing a document management system that needs to create different types of documents (e.g., Word, PDF, Excel). Use the Factory Method Pattern to achieve this.</w:t>
      </w:r>
    </w:p>
    <w:p w14:paraId="4522EAE4" w14:textId="77777777" w:rsidR="0009186F" w:rsidRPr="00AE008E" w:rsidRDefault="0009186F" w:rsidP="0009186F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6799F6EE" w14:textId="77777777" w:rsidR="0009186F" w:rsidRPr="00AE008E" w:rsidRDefault="0009186F" w:rsidP="0009186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Create a New Java Project:</w:t>
      </w:r>
    </w:p>
    <w:p w14:paraId="18A2FAF4" w14:textId="77777777" w:rsidR="0009186F" w:rsidRPr="00AE008E" w:rsidRDefault="0009186F" w:rsidP="0009186F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Create a new Java project named </w:t>
      </w:r>
      <w:proofErr w:type="spellStart"/>
      <w:r w:rsidRPr="00AE008E">
        <w:rPr>
          <w:rFonts w:ascii="Times New Roman" w:hAnsi="Times New Roman" w:cs="Times New Roman"/>
          <w:b/>
          <w:bCs/>
          <w:sz w:val="24"/>
          <w:szCs w:val="24"/>
        </w:rPr>
        <w:t>FactoryMethodPatternExample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.</w:t>
      </w:r>
    </w:p>
    <w:p w14:paraId="3F822B19" w14:textId="77777777" w:rsidR="0009186F" w:rsidRPr="00AE008E" w:rsidRDefault="0009186F" w:rsidP="0009186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Define Document Classes:</w:t>
      </w:r>
    </w:p>
    <w:p w14:paraId="7FBC2A5B" w14:textId="77777777" w:rsidR="0009186F" w:rsidRPr="00AE008E" w:rsidRDefault="0009186F" w:rsidP="0009186F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Create interfaces or abstract classes for different document types such as </w:t>
      </w:r>
      <w:proofErr w:type="spellStart"/>
      <w:r w:rsidRPr="00AE008E">
        <w:rPr>
          <w:rFonts w:ascii="Times New Roman" w:hAnsi="Times New Roman" w:cs="Times New Roman"/>
          <w:b/>
          <w:bCs/>
          <w:sz w:val="24"/>
          <w:szCs w:val="24"/>
        </w:rPr>
        <w:t>WordDocument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008E">
        <w:rPr>
          <w:rFonts w:ascii="Times New Roman" w:hAnsi="Times New Roman" w:cs="Times New Roman"/>
          <w:b/>
          <w:bCs/>
          <w:sz w:val="24"/>
          <w:szCs w:val="24"/>
        </w:rPr>
        <w:t>PdfDocument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AE008E">
        <w:rPr>
          <w:rFonts w:ascii="Times New Roman" w:hAnsi="Times New Roman" w:cs="Times New Roman"/>
          <w:b/>
          <w:bCs/>
          <w:sz w:val="24"/>
          <w:szCs w:val="24"/>
        </w:rPr>
        <w:t>ExcelDocument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.</w:t>
      </w:r>
    </w:p>
    <w:p w14:paraId="70B1E1D0" w14:textId="77777777" w:rsidR="0009186F" w:rsidRPr="00AE008E" w:rsidRDefault="0009186F" w:rsidP="0009186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Create Concrete Document Classes:</w:t>
      </w:r>
    </w:p>
    <w:p w14:paraId="7330D308" w14:textId="77777777" w:rsidR="0009186F" w:rsidRPr="00AE008E" w:rsidRDefault="0009186F" w:rsidP="0009186F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>Implement concrete classes for each document type that implements or extends the above interfaces or abstract classes.</w:t>
      </w:r>
    </w:p>
    <w:p w14:paraId="331CDE75" w14:textId="77777777" w:rsidR="0009186F" w:rsidRPr="00AE008E" w:rsidRDefault="0009186F" w:rsidP="0009186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Implement the Factory Method:</w:t>
      </w:r>
    </w:p>
    <w:p w14:paraId="758EEE6A" w14:textId="77777777" w:rsidR="0009186F" w:rsidRPr="00AE008E" w:rsidRDefault="0009186F" w:rsidP="0009186F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Create an abstract class </w:t>
      </w:r>
      <w:proofErr w:type="spellStart"/>
      <w:r w:rsidRPr="00AE008E">
        <w:rPr>
          <w:rFonts w:ascii="Times New Roman" w:hAnsi="Times New Roman" w:cs="Times New Roman"/>
          <w:b/>
          <w:bCs/>
          <w:sz w:val="24"/>
          <w:szCs w:val="24"/>
        </w:rPr>
        <w:t>DocumentFactory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with a method </w:t>
      </w:r>
      <w:proofErr w:type="spellStart"/>
      <w:proofErr w:type="gramStart"/>
      <w:r w:rsidRPr="00AE008E">
        <w:rPr>
          <w:rFonts w:ascii="Times New Roman" w:hAnsi="Times New Roman" w:cs="Times New Roman"/>
          <w:b/>
          <w:bCs/>
          <w:sz w:val="24"/>
          <w:szCs w:val="24"/>
        </w:rPr>
        <w:t>createDocument</w:t>
      </w:r>
      <w:proofErr w:type="spellEnd"/>
      <w:r w:rsidRPr="00AE008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E008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E008E">
        <w:rPr>
          <w:rFonts w:ascii="Times New Roman" w:hAnsi="Times New Roman" w:cs="Times New Roman"/>
          <w:sz w:val="24"/>
          <w:szCs w:val="24"/>
        </w:rPr>
        <w:t>.</w:t>
      </w:r>
    </w:p>
    <w:p w14:paraId="075D5664" w14:textId="77777777" w:rsidR="0009186F" w:rsidRPr="00AE008E" w:rsidRDefault="0009186F" w:rsidP="0009186F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Create concrete factory classes for each document type that extends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and implements the </w:t>
      </w:r>
      <w:proofErr w:type="spellStart"/>
      <w:proofErr w:type="gramStart"/>
      <w:r w:rsidRPr="00AE008E">
        <w:rPr>
          <w:rFonts w:ascii="Times New Roman" w:hAnsi="Times New Roman" w:cs="Times New Roman"/>
          <w:b/>
          <w:bCs/>
          <w:sz w:val="24"/>
          <w:szCs w:val="24"/>
        </w:rPr>
        <w:t>createDocument</w:t>
      </w:r>
      <w:proofErr w:type="spellEnd"/>
      <w:r w:rsidRPr="00AE008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E008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E008E">
        <w:rPr>
          <w:rFonts w:ascii="Times New Roman" w:hAnsi="Times New Roman" w:cs="Times New Roman"/>
          <w:sz w:val="24"/>
          <w:szCs w:val="24"/>
        </w:rPr>
        <w:t xml:space="preserve"> method.</w:t>
      </w:r>
    </w:p>
    <w:p w14:paraId="22C7F3CD" w14:textId="77777777" w:rsidR="0009186F" w:rsidRPr="00AE008E" w:rsidRDefault="0009186F" w:rsidP="0009186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Test the Factory Method Implementation:</w:t>
      </w:r>
    </w:p>
    <w:p w14:paraId="6BE0BF29" w14:textId="77777777" w:rsidR="0009186F" w:rsidRPr="00AE008E" w:rsidRDefault="0009186F" w:rsidP="0009186F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>Create a test class to demonstrate the creation of different document types using the factory method.</w:t>
      </w:r>
    </w:p>
    <w:p w14:paraId="7D1447C0" w14:textId="77777777" w:rsidR="0009186F" w:rsidRPr="00AE008E" w:rsidRDefault="0009186F" w:rsidP="00B51996">
      <w:pPr>
        <w:rPr>
          <w:rFonts w:ascii="Times New Roman" w:hAnsi="Times New Roman" w:cs="Times New Roman"/>
          <w:sz w:val="24"/>
          <w:szCs w:val="24"/>
        </w:rPr>
      </w:pPr>
    </w:p>
    <w:p w14:paraId="2D0E009D" w14:textId="58CF63AF" w:rsidR="0009186F" w:rsidRPr="00AE008E" w:rsidRDefault="0009186F" w:rsidP="00B51996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>Code:</w:t>
      </w:r>
    </w:p>
    <w:p w14:paraId="027B275D" w14:textId="5011D996" w:rsidR="00B16BC8" w:rsidRPr="00AE008E" w:rsidRDefault="00C52551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br/>
        <w:t>interface Document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void open();</w:t>
      </w:r>
      <w:r w:rsidRPr="00AE008E">
        <w:rPr>
          <w:rFonts w:ascii="Times New Roman" w:hAnsi="Times New Roman" w:cs="Times New Roman"/>
          <w:sz w:val="24"/>
          <w:szCs w:val="24"/>
        </w:rPr>
        <w:br/>
        <w:t>}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implements Document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public void open()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("Opening Word Document");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E008E">
        <w:rPr>
          <w:rFonts w:ascii="Times New Roman" w:hAnsi="Times New Roman" w:cs="Times New Roman"/>
          <w:sz w:val="24"/>
          <w:szCs w:val="24"/>
        </w:rPr>
        <w:br/>
        <w:t>}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class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implements Document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public void open()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("Opening PDF Document");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E008E">
        <w:rPr>
          <w:rFonts w:ascii="Times New Roman" w:hAnsi="Times New Roman" w:cs="Times New Roman"/>
          <w:sz w:val="24"/>
          <w:szCs w:val="24"/>
        </w:rPr>
        <w:br/>
        <w:t>}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class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implements Document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public void open()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("Opening Excel Document");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E008E">
        <w:rPr>
          <w:rFonts w:ascii="Times New Roman" w:hAnsi="Times New Roman" w:cs="Times New Roman"/>
          <w:sz w:val="24"/>
          <w:szCs w:val="24"/>
        </w:rPr>
        <w:br/>
        <w:t>}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abstract class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abstract Document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();</w:t>
      </w:r>
      <w:r w:rsidRPr="00AE008E">
        <w:rPr>
          <w:rFonts w:ascii="Times New Roman" w:hAnsi="Times New Roman" w:cs="Times New Roman"/>
          <w:sz w:val="24"/>
          <w:szCs w:val="24"/>
        </w:rPr>
        <w:br/>
        <w:t>}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class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WordFactory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Document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()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return new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E008E">
        <w:rPr>
          <w:rFonts w:ascii="Times New Roman" w:hAnsi="Times New Roman" w:cs="Times New Roman"/>
          <w:sz w:val="24"/>
          <w:szCs w:val="24"/>
        </w:rPr>
        <w:br/>
        <w:t>}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class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PdfFactory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Document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()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return new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E008E">
        <w:rPr>
          <w:rFonts w:ascii="Times New Roman" w:hAnsi="Times New Roman" w:cs="Times New Roman"/>
          <w:sz w:val="24"/>
          <w:szCs w:val="24"/>
        </w:rPr>
        <w:br/>
        <w:t>}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class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FactoryTest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)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factory = new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PdfFactory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Document doc =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factory.createDocument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doc.open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();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  <w:r w:rsidRPr="00AE008E">
        <w:rPr>
          <w:rFonts w:ascii="Times New Roman" w:hAnsi="Times New Roman" w:cs="Times New Roman"/>
          <w:sz w:val="24"/>
          <w:szCs w:val="24"/>
        </w:rPr>
        <w:br/>
        <w:t>}</w:t>
      </w:r>
    </w:p>
    <w:p w14:paraId="49A1CF29" w14:textId="77777777" w:rsidR="00B16BC8" w:rsidRPr="00AE008E" w:rsidRDefault="00C52551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AE008E">
        <w:rPr>
          <w:rFonts w:ascii="Times New Roman" w:hAnsi="Times New Roman" w:cs="Times New Roman"/>
          <w:sz w:val="32"/>
          <w:szCs w:val="32"/>
        </w:rPr>
        <w:t>Exercise 3: Builder Pattern - Computer</w:t>
      </w:r>
    </w:p>
    <w:p w14:paraId="3CE0079D" w14:textId="77777777" w:rsidR="00F37750" w:rsidRPr="00AE008E" w:rsidRDefault="00F37750" w:rsidP="00F37750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AE00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90F696" w14:textId="77777777" w:rsidR="00F37750" w:rsidRPr="00AE008E" w:rsidRDefault="00F37750" w:rsidP="00F37750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You are developing a system to create complex objects such as a </w:t>
      </w:r>
      <w:proofErr w:type="gramStart"/>
      <w:r w:rsidRPr="00AE008E">
        <w:rPr>
          <w:rFonts w:ascii="Times New Roman" w:hAnsi="Times New Roman" w:cs="Times New Roman"/>
          <w:sz w:val="24"/>
          <w:szCs w:val="24"/>
        </w:rPr>
        <w:t>Computer</w:t>
      </w:r>
      <w:proofErr w:type="gramEnd"/>
      <w:r w:rsidRPr="00AE008E">
        <w:rPr>
          <w:rFonts w:ascii="Times New Roman" w:hAnsi="Times New Roman" w:cs="Times New Roman"/>
          <w:sz w:val="24"/>
          <w:szCs w:val="24"/>
        </w:rPr>
        <w:t xml:space="preserve"> with multiple optional parts. Use the Builder Pattern to manage the construction process.</w:t>
      </w:r>
    </w:p>
    <w:p w14:paraId="4950CF8E" w14:textId="77777777" w:rsidR="00F37750" w:rsidRPr="00AE008E" w:rsidRDefault="00F37750" w:rsidP="00F37750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3C374630" w14:textId="77777777" w:rsidR="00F37750" w:rsidRPr="00AE008E" w:rsidRDefault="00F37750" w:rsidP="00F3775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Create a New Java Project:</w:t>
      </w:r>
    </w:p>
    <w:p w14:paraId="2F8C83D8" w14:textId="77777777" w:rsidR="00F37750" w:rsidRPr="00AE008E" w:rsidRDefault="00F37750" w:rsidP="00F37750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Create a new Java project named </w:t>
      </w:r>
      <w:proofErr w:type="spellStart"/>
      <w:r w:rsidRPr="00AE008E">
        <w:rPr>
          <w:rFonts w:ascii="Times New Roman" w:hAnsi="Times New Roman" w:cs="Times New Roman"/>
          <w:b/>
          <w:bCs/>
          <w:sz w:val="24"/>
          <w:szCs w:val="24"/>
        </w:rPr>
        <w:t>BuilderPatternExample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.</w:t>
      </w:r>
    </w:p>
    <w:p w14:paraId="3CAAB83B" w14:textId="77777777" w:rsidR="00F37750" w:rsidRPr="00AE008E" w:rsidRDefault="00F37750" w:rsidP="00F3775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Define a Product Class:</w:t>
      </w:r>
    </w:p>
    <w:p w14:paraId="7C6A8333" w14:textId="77777777" w:rsidR="00F37750" w:rsidRPr="00AE008E" w:rsidRDefault="00F37750" w:rsidP="00F37750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Create a class </w:t>
      </w:r>
      <w:r w:rsidRPr="00AE008E">
        <w:rPr>
          <w:rFonts w:ascii="Times New Roman" w:hAnsi="Times New Roman" w:cs="Times New Roman"/>
          <w:b/>
          <w:bCs/>
          <w:sz w:val="24"/>
          <w:szCs w:val="24"/>
        </w:rPr>
        <w:t>Computer</w:t>
      </w:r>
      <w:r w:rsidRPr="00AE008E">
        <w:rPr>
          <w:rFonts w:ascii="Times New Roman" w:hAnsi="Times New Roman" w:cs="Times New Roman"/>
          <w:sz w:val="24"/>
          <w:szCs w:val="24"/>
        </w:rPr>
        <w:t xml:space="preserve"> with attributes like </w:t>
      </w:r>
      <w:r w:rsidRPr="00AE008E">
        <w:rPr>
          <w:rFonts w:ascii="Times New Roman" w:hAnsi="Times New Roman" w:cs="Times New Roman"/>
          <w:b/>
          <w:bCs/>
          <w:sz w:val="24"/>
          <w:szCs w:val="24"/>
        </w:rPr>
        <w:t>CPU</w:t>
      </w:r>
      <w:r w:rsidRPr="00AE008E">
        <w:rPr>
          <w:rFonts w:ascii="Times New Roman" w:hAnsi="Times New Roman" w:cs="Times New Roman"/>
          <w:sz w:val="24"/>
          <w:szCs w:val="24"/>
        </w:rPr>
        <w:t xml:space="preserve">, </w:t>
      </w:r>
      <w:r w:rsidRPr="00AE008E">
        <w:rPr>
          <w:rFonts w:ascii="Times New Roman" w:hAnsi="Times New Roman" w:cs="Times New Roman"/>
          <w:b/>
          <w:bCs/>
          <w:sz w:val="24"/>
          <w:szCs w:val="24"/>
        </w:rPr>
        <w:t>RAM</w:t>
      </w:r>
      <w:r w:rsidRPr="00AE008E">
        <w:rPr>
          <w:rFonts w:ascii="Times New Roman" w:hAnsi="Times New Roman" w:cs="Times New Roman"/>
          <w:sz w:val="24"/>
          <w:szCs w:val="24"/>
        </w:rPr>
        <w:t xml:space="preserve">, </w:t>
      </w:r>
      <w:r w:rsidRPr="00AE008E">
        <w:rPr>
          <w:rFonts w:ascii="Times New Roman" w:hAnsi="Times New Roman" w:cs="Times New Roman"/>
          <w:b/>
          <w:bCs/>
          <w:sz w:val="24"/>
          <w:szCs w:val="24"/>
        </w:rPr>
        <w:t>Storage</w:t>
      </w:r>
      <w:r w:rsidRPr="00AE008E">
        <w:rPr>
          <w:rFonts w:ascii="Times New Roman" w:hAnsi="Times New Roman" w:cs="Times New Roman"/>
          <w:sz w:val="24"/>
          <w:szCs w:val="24"/>
        </w:rPr>
        <w:t>, etc.</w:t>
      </w:r>
    </w:p>
    <w:p w14:paraId="1D383E94" w14:textId="77777777" w:rsidR="00F37750" w:rsidRPr="00AE008E" w:rsidRDefault="00F37750" w:rsidP="00F3775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Implement the Builder Class:</w:t>
      </w:r>
    </w:p>
    <w:p w14:paraId="11C581C5" w14:textId="77777777" w:rsidR="00F37750" w:rsidRPr="00AE008E" w:rsidRDefault="00F37750" w:rsidP="00F37750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>Create a static nested Builder class inside Computer with methods to set each attribute.</w:t>
      </w:r>
    </w:p>
    <w:p w14:paraId="6110196A" w14:textId="77777777" w:rsidR="00F37750" w:rsidRPr="00AE008E" w:rsidRDefault="00F37750" w:rsidP="00F37750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Provide a </w:t>
      </w:r>
      <w:proofErr w:type="gramStart"/>
      <w:r w:rsidRPr="00AE008E">
        <w:rPr>
          <w:rFonts w:ascii="Times New Roman" w:hAnsi="Times New Roman" w:cs="Times New Roman"/>
          <w:b/>
          <w:bCs/>
          <w:sz w:val="24"/>
          <w:szCs w:val="24"/>
        </w:rPr>
        <w:t>build(</w:t>
      </w:r>
      <w:proofErr w:type="gramEnd"/>
      <w:r w:rsidRPr="00AE008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E008E">
        <w:rPr>
          <w:rFonts w:ascii="Times New Roman" w:hAnsi="Times New Roman" w:cs="Times New Roman"/>
          <w:sz w:val="24"/>
          <w:szCs w:val="24"/>
        </w:rPr>
        <w:t xml:space="preserve"> method in the Builder class that returns an instance of Computer.</w:t>
      </w:r>
    </w:p>
    <w:p w14:paraId="41ABCFD9" w14:textId="77777777" w:rsidR="00F37750" w:rsidRPr="00AE008E" w:rsidRDefault="00F37750" w:rsidP="00F3775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Implement the Builder Pattern:</w:t>
      </w:r>
    </w:p>
    <w:p w14:paraId="77519796" w14:textId="77777777" w:rsidR="00F37750" w:rsidRPr="00AE008E" w:rsidRDefault="00F37750" w:rsidP="00F37750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Ensure that the </w:t>
      </w:r>
      <w:proofErr w:type="gramStart"/>
      <w:r w:rsidRPr="00AE008E">
        <w:rPr>
          <w:rFonts w:ascii="Times New Roman" w:hAnsi="Times New Roman" w:cs="Times New Roman"/>
          <w:b/>
          <w:bCs/>
          <w:sz w:val="24"/>
          <w:szCs w:val="24"/>
        </w:rPr>
        <w:t>Computer</w:t>
      </w:r>
      <w:proofErr w:type="gramEnd"/>
      <w:r w:rsidRPr="00AE008E">
        <w:rPr>
          <w:rFonts w:ascii="Times New Roman" w:hAnsi="Times New Roman" w:cs="Times New Roman"/>
          <w:sz w:val="24"/>
          <w:szCs w:val="24"/>
        </w:rPr>
        <w:t xml:space="preserve"> class has a private constructor that takes the </w:t>
      </w:r>
      <w:r w:rsidRPr="00AE008E">
        <w:rPr>
          <w:rFonts w:ascii="Times New Roman" w:hAnsi="Times New Roman" w:cs="Times New Roman"/>
          <w:b/>
          <w:bCs/>
          <w:sz w:val="24"/>
          <w:szCs w:val="24"/>
        </w:rPr>
        <w:t>Builder</w:t>
      </w:r>
      <w:r w:rsidRPr="00AE008E">
        <w:rPr>
          <w:rFonts w:ascii="Times New Roman" w:hAnsi="Times New Roman" w:cs="Times New Roman"/>
          <w:sz w:val="24"/>
          <w:szCs w:val="24"/>
        </w:rPr>
        <w:t xml:space="preserve"> as a parameter.</w:t>
      </w:r>
    </w:p>
    <w:p w14:paraId="10315AF1" w14:textId="77777777" w:rsidR="00F37750" w:rsidRPr="00AE008E" w:rsidRDefault="00F37750" w:rsidP="00F3775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Test the Builder Implementation:</w:t>
      </w:r>
    </w:p>
    <w:p w14:paraId="507A965B" w14:textId="77777777" w:rsidR="00F37750" w:rsidRPr="00AE008E" w:rsidRDefault="00F37750" w:rsidP="00F37750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>Create a test class to demonstrate the creation of different configurations of Computer using the Builder pattern.</w:t>
      </w:r>
    </w:p>
    <w:p w14:paraId="1B549337" w14:textId="77777777" w:rsidR="0025307B" w:rsidRPr="00AE008E" w:rsidRDefault="0025307B">
      <w:pPr>
        <w:rPr>
          <w:rFonts w:ascii="Times New Roman" w:hAnsi="Times New Roman" w:cs="Times New Roman"/>
          <w:sz w:val="24"/>
          <w:szCs w:val="24"/>
        </w:rPr>
      </w:pPr>
    </w:p>
    <w:p w14:paraId="562EF50F" w14:textId="77777777" w:rsidR="00F37750" w:rsidRPr="00AE008E" w:rsidRDefault="00F37750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>Code:</w:t>
      </w:r>
    </w:p>
    <w:p w14:paraId="5F953076" w14:textId="0566DCBD" w:rsidR="00B16BC8" w:rsidRPr="00AE008E" w:rsidRDefault="00C52551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br/>
        <w:t>class Computer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private String CPU;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private String RAM;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private String storage;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private Computer(Builder builder)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this.CPU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builder.CPU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this.RAM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builder.RAM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this.storage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builder.storage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static class Builder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private String CPU;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private String RAM;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private String storage;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Builder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setCPU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(String CPU)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this.CPU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= CPU;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    return this;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Builder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setRAM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(String RAM)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this.RAM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= RAM;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    return this;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Builder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setStorage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(String storage)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this.storage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= storage;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    return this;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Computer build()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    return new Computer(this);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public String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()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return "Computer [CPU=" + CPU + ", RAM=" + RAM + ", Storage=" + storage + "]";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E008E">
        <w:rPr>
          <w:rFonts w:ascii="Times New Roman" w:hAnsi="Times New Roman" w:cs="Times New Roman"/>
          <w:sz w:val="24"/>
          <w:szCs w:val="24"/>
        </w:rPr>
        <w:br/>
        <w:t>}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class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BuilderTest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) {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lastRenderedPageBreak/>
        <w:t xml:space="preserve">        Computer comp = new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Computer.Builder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setCPU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("Intel i5").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setRAM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("8GB").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setStorage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("512GB SSD").build();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(comp);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E008E">
        <w:rPr>
          <w:rFonts w:ascii="Times New Roman" w:hAnsi="Times New Roman" w:cs="Times New Roman"/>
          <w:sz w:val="24"/>
          <w:szCs w:val="24"/>
        </w:rPr>
        <w:br/>
        <w:t>}</w:t>
      </w:r>
      <w:r w:rsidRPr="00AE008E">
        <w:rPr>
          <w:rFonts w:ascii="Times New Roman" w:hAnsi="Times New Roman" w:cs="Times New Roman"/>
          <w:sz w:val="24"/>
          <w:szCs w:val="24"/>
        </w:rPr>
        <w:br/>
      </w:r>
    </w:p>
    <w:p w14:paraId="109875DB" w14:textId="57D54128" w:rsidR="0025307B" w:rsidRPr="00AE008E" w:rsidRDefault="0025307B">
      <w:pPr>
        <w:rPr>
          <w:rFonts w:ascii="Times New Roman" w:hAnsi="Times New Roman" w:cs="Times New Roman"/>
          <w:sz w:val="24"/>
          <w:szCs w:val="24"/>
        </w:rPr>
      </w:pPr>
    </w:p>
    <w:p w14:paraId="7FB9D5A3" w14:textId="77777777" w:rsidR="00B16BC8" w:rsidRPr="00AE008E" w:rsidRDefault="00C52551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AE008E">
        <w:rPr>
          <w:rFonts w:ascii="Times New Roman" w:hAnsi="Times New Roman" w:cs="Times New Roman"/>
          <w:sz w:val="32"/>
          <w:szCs w:val="32"/>
        </w:rPr>
        <w:t xml:space="preserve">Exercise 4: Adapter Pattern - </w:t>
      </w:r>
      <w:proofErr w:type="spellStart"/>
      <w:r w:rsidRPr="00AE008E">
        <w:rPr>
          <w:rFonts w:ascii="Times New Roman" w:hAnsi="Times New Roman" w:cs="Times New Roman"/>
          <w:sz w:val="32"/>
          <w:szCs w:val="32"/>
        </w:rPr>
        <w:t>PaymentProcessor</w:t>
      </w:r>
      <w:proofErr w:type="spellEnd"/>
    </w:p>
    <w:p w14:paraId="04663AC9" w14:textId="77777777" w:rsidR="00F37750" w:rsidRPr="00AE008E" w:rsidRDefault="00F37750">
      <w:pPr>
        <w:rPr>
          <w:rFonts w:ascii="Times New Roman" w:hAnsi="Times New Roman" w:cs="Times New Roman"/>
          <w:sz w:val="24"/>
          <w:szCs w:val="24"/>
        </w:rPr>
      </w:pPr>
    </w:p>
    <w:p w14:paraId="11A1E422" w14:textId="77777777" w:rsidR="00AD72F0" w:rsidRPr="00AE008E" w:rsidRDefault="00AD72F0" w:rsidP="00AD72F0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AE00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B9B782" w14:textId="77777777" w:rsidR="00AD72F0" w:rsidRPr="00AE008E" w:rsidRDefault="00AD72F0" w:rsidP="00AD72F0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>You are developing a payment processing system that needs to integrate with multiple third-party payment gateways with different interfaces. Use the Adapter Pattern to achieve this.</w:t>
      </w:r>
    </w:p>
    <w:p w14:paraId="11C1B0D3" w14:textId="77777777" w:rsidR="00AD72F0" w:rsidRPr="00AE008E" w:rsidRDefault="00AD72F0" w:rsidP="00AD72F0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4EA943C7" w14:textId="77777777" w:rsidR="00AD72F0" w:rsidRPr="00AE008E" w:rsidRDefault="00AD72F0" w:rsidP="00AD72F0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Create a New Java Project:</w:t>
      </w:r>
    </w:p>
    <w:p w14:paraId="4E99FAD0" w14:textId="77777777" w:rsidR="00AD72F0" w:rsidRPr="00AE008E" w:rsidRDefault="00AD72F0" w:rsidP="00AD72F0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Create a new Java project named </w:t>
      </w:r>
      <w:proofErr w:type="spellStart"/>
      <w:r w:rsidRPr="00AE008E">
        <w:rPr>
          <w:rFonts w:ascii="Times New Roman" w:hAnsi="Times New Roman" w:cs="Times New Roman"/>
          <w:b/>
          <w:bCs/>
          <w:sz w:val="24"/>
          <w:szCs w:val="24"/>
        </w:rPr>
        <w:t>AdapterPatternExample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.</w:t>
      </w:r>
    </w:p>
    <w:p w14:paraId="0437EF62" w14:textId="77777777" w:rsidR="00AD72F0" w:rsidRPr="00AE008E" w:rsidRDefault="00AD72F0" w:rsidP="00AD72F0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Define Target Interface:</w:t>
      </w:r>
    </w:p>
    <w:p w14:paraId="70E732B4" w14:textId="77777777" w:rsidR="00AD72F0" w:rsidRPr="00AE008E" w:rsidRDefault="00AD72F0" w:rsidP="00AD72F0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Create an interface </w:t>
      </w:r>
      <w:proofErr w:type="spellStart"/>
      <w:r w:rsidRPr="00AE008E">
        <w:rPr>
          <w:rFonts w:ascii="Times New Roman" w:hAnsi="Times New Roman" w:cs="Times New Roman"/>
          <w:b/>
          <w:bCs/>
          <w:sz w:val="24"/>
          <w:szCs w:val="24"/>
        </w:rPr>
        <w:t>PaymentProcessor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with methods like </w:t>
      </w:r>
      <w:proofErr w:type="spellStart"/>
      <w:proofErr w:type="gramStart"/>
      <w:r w:rsidRPr="00AE008E">
        <w:rPr>
          <w:rFonts w:ascii="Times New Roman" w:hAnsi="Times New Roman" w:cs="Times New Roman"/>
          <w:b/>
          <w:bCs/>
          <w:sz w:val="24"/>
          <w:szCs w:val="24"/>
        </w:rPr>
        <w:t>processPayment</w:t>
      </w:r>
      <w:proofErr w:type="spellEnd"/>
      <w:r w:rsidRPr="00AE008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E008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E008E">
        <w:rPr>
          <w:rFonts w:ascii="Times New Roman" w:hAnsi="Times New Roman" w:cs="Times New Roman"/>
          <w:sz w:val="24"/>
          <w:szCs w:val="24"/>
        </w:rPr>
        <w:t>.</w:t>
      </w:r>
    </w:p>
    <w:p w14:paraId="709114C1" w14:textId="77777777" w:rsidR="00AD72F0" w:rsidRPr="00AE008E" w:rsidRDefault="00AD72F0" w:rsidP="00AD72F0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 xml:space="preserve">Implement </w:t>
      </w:r>
      <w:proofErr w:type="spellStart"/>
      <w:r w:rsidRPr="00AE008E">
        <w:rPr>
          <w:rFonts w:ascii="Times New Roman" w:hAnsi="Times New Roman" w:cs="Times New Roman"/>
          <w:b/>
          <w:bCs/>
          <w:sz w:val="24"/>
          <w:szCs w:val="24"/>
        </w:rPr>
        <w:t>Adaptee</w:t>
      </w:r>
      <w:proofErr w:type="spellEnd"/>
      <w:r w:rsidRPr="00AE008E">
        <w:rPr>
          <w:rFonts w:ascii="Times New Roman" w:hAnsi="Times New Roman" w:cs="Times New Roman"/>
          <w:b/>
          <w:bCs/>
          <w:sz w:val="24"/>
          <w:szCs w:val="24"/>
        </w:rPr>
        <w:t xml:space="preserve"> Classes:</w:t>
      </w:r>
    </w:p>
    <w:p w14:paraId="08D62993" w14:textId="77777777" w:rsidR="00AD72F0" w:rsidRPr="00AE008E" w:rsidRDefault="00AD72F0" w:rsidP="00AD72F0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>Create classes for different payment gateways with their own methods.</w:t>
      </w:r>
    </w:p>
    <w:p w14:paraId="1B05B0D1" w14:textId="77777777" w:rsidR="00AD72F0" w:rsidRPr="00AE008E" w:rsidRDefault="00AD72F0" w:rsidP="00AD72F0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Implement the Adapter Class:</w:t>
      </w:r>
    </w:p>
    <w:p w14:paraId="445CEF2F" w14:textId="77777777" w:rsidR="00AD72F0" w:rsidRPr="00AE008E" w:rsidRDefault="00AD72F0" w:rsidP="00AD72F0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Create an adapter class for each payment gateway that implements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and translates the calls to the gateway-specific methods.</w:t>
      </w:r>
    </w:p>
    <w:p w14:paraId="3C50ACD3" w14:textId="77777777" w:rsidR="00AD72F0" w:rsidRPr="00AE008E" w:rsidRDefault="00AD72F0" w:rsidP="00AD72F0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Test the Adapter Implementation:</w:t>
      </w:r>
    </w:p>
    <w:p w14:paraId="7E02F0D1" w14:textId="77777777" w:rsidR="00AD72F0" w:rsidRPr="00AE008E" w:rsidRDefault="00AD72F0" w:rsidP="00AD72F0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>Create a test class to demonstrate the use of different payment gateways through the adapter.</w:t>
      </w:r>
    </w:p>
    <w:p w14:paraId="0544FC87" w14:textId="77777777" w:rsidR="00F37750" w:rsidRPr="00AE008E" w:rsidRDefault="00F37750">
      <w:pPr>
        <w:rPr>
          <w:rFonts w:ascii="Times New Roman" w:hAnsi="Times New Roman" w:cs="Times New Roman"/>
          <w:sz w:val="24"/>
          <w:szCs w:val="24"/>
        </w:rPr>
      </w:pPr>
    </w:p>
    <w:p w14:paraId="257532AA" w14:textId="77777777" w:rsidR="00C2118F" w:rsidRPr="00AE008E" w:rsidRDefault="00F37750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lastRenderedPageBreak/>
        <w:t>Code:</w:t>
      </w:r>
    </w:p>
    <w:p w14:paraId="697D4E1A" w14:textId="2867BCF2" w:rsidR="00B16BC8" w:rsidRPr="00AE008E" w:rsidRDefault="00C52551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br/>
        <w:t xml:space="preserve">interface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void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processPayment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(double amount);</w:t>
      </w:r>
      <w:r w:rsidRPr="00AE008E">
        <w:rPr>
          <w:rFonts w:ascii="Times New Roman" w:hAnsi="Times New Roman" w:cs="Times New Roman"/>
          <w:sz w:val="24"/>
          <w:szCs w:val="24"/>
        </w:rPr>
        <w:br/>
        <w:t>}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class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PayPalGateway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void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makePayment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(double amount)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("Paid " + amount + " using PayPal.");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E008E">
        <w:rPr>
          <w:rFonts w:ascii="Times New Roman" w:hAnsi="Times New Roman" w:cs="Times New Roman"/>
          <w:sz w:val="24"/>
          <w:szCs w:val="24"/>
        </w:rPr>
        <w:br/>
        <w:t>}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class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PayPalAdapter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PayPalGateway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gateway = new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PayPalGateway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();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processPayment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(double amount)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gateway.makePayment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(amount);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E008E">
        <w:rPr>
          <w:rFonts w:ascii="Times New Roman" w:hAnsi="Times New Roman" w:cs="Times New Roman"/>
          <w:sz w:val="24"/>
          <w:szCs w:val="24"/>
        </w:rPr>
        <w:br/>
        <w:t>}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class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AdapterTest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)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processor = new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PayPalAdapter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processor.processPayment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(100.0);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E008E">
        <w:rPr>
          <w:rFonts w:ascii="Times New Roman" w:hAnsi="Times New Roman" w:cs="Times New Roman"/>
          <w:sz w:val="24"/>
          <w:szCs w:val="24"/>
        </w:rPr>
        <w:br/>
        <w:t>}</w:t>
      </w:r>
    </w:p>
    <w:p w14:paraId="072A2EB0" w14:textId="77777777" w:rsidR="00B16BC8" w:rsidRPr="00AE008E" w:rsidRDefault="00C52551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AE008E">
        <w:rPr>
          <w:rFonts w:ascii="Times New Roman" w:hAnsi="Times New Roman" w:cs="Times New Roman"/>
          <w:sz w:val="32"/>
          <w:szCs w:val="32"/>
        </w:rPr>
        <w:t>Exercise 5: Decorator Pattern - Notifier</w:t>
      </w:r>
    </w:p>
    <w:p w14:paraId="7729CDC8" w14:textId="77777777" w:rsidR="00215FE5" w:rsidRPr="00AE008E" w:rsidRDefault="00215FE5">
      <w:pPr>
        <w:rPr>
          <w:rFonts w:ascii="Times New Roman" w:hAnsi="Times New Roman" w:cs="Times New Roman"/>
          <w:sz w:val="24"/>
          <w:szCs w:val="24"/>
        </w:rPr>
      </w:pPr>
    </w:p>
    <w:p w14:paraId="05946AA2" w14:textId="77777777" w:rsidR="0013696A" w:rsidRPr="00AE008E" w:rsidRDefault="0013696A" w:rsidP="0013696A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AE00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CB6ADF" w14:textId="77777777" w:rsidR="0013696A" w:rsidRPr="00AE008E" w:rsidRDefault="0013696A" w:rsidP="0013696A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>You are developing a notification system where notifications can be sent via multiple channels (e.g., Email, SMS). Use the Decorator Pattern to add functionalities dynamically.</w:t>
      </w:r>
    </w:p>
    <w:p w14:paraId="57773AD7" w14:textId="77777777" w:rsidR="00AE008E" w:rsidRPr="00AE008E" w:rsidRDefault="00AE008E" w:rsidP="0013696A">
      <w:pPr>
        <w:rPr>
          <w:rFonts w:ascii="Times New Roman" w:hAnsi="Times New Roman" w:cs="Times New Roman"/>
          <w:sz w:val="24"/>
          <w:szCs w:val="24"/>
        </w:rPr>
      </w:pPr>
    </w:p>
    <w:p w14:paraId="2356CEA8" w14:textId="77777777" w:rsidR="00AE008E" w:rsidRPr="00AE008E" w:rsidRDefault="00AE008E" w:rsidP="0013696A">
      <w:pPr>
        <w:rPr>
          <w:rFonts w:ascii="Times New Roman" w:hAnsi="Times New Roman" w:cs="Times New Roman"/>
          <w:sz w:val="24"/>
          <w:szCs w:val="24"/>
        </w:rPr>
      </w:pPr>
    </w:p>
    <w:p w14:paraId="2270FC16" w14:textId="77777777" w:rsidR="00AE008E" w:rsidRPr="00AE008E" w:rsidRDefault="00AE008E" w:rsidP="0013696A">
      <w:pPr>
        <w:rPr>
          <w:rFonts w:ascii="Times New Roman" w:hAnsi="Times New Roman" w:cs="Times New Roman"/>
          <w:sz w:val="24"/>
          <w:szCs w:val="24"/>
        </w:rPr>
      </w:pPr>
    </w:p>
    <w:p w14:paraId="7BCFB251" w14:textId="77777777" w:rsidR="0013696A" w:rsidRPr="00AE008E" w:rsidRDefault="0013696A" w:rsidP="0013696A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Steps:</w:t>
      </w:r>
    </w:p>
    <w:p w14:paraId="69F8CE4D" w14:textId="77777777" w:rsidR="0013696A" w:rsidRPr="00AE008E" w:rsidRDefault="0013696A" w:rsidP="0013696A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Create a New Java Project:</w:t>
      </w:r>
    </w:p>
    <w:p w14:paraId="090F4A00" w14:textId="77777777" w:rsidR="0013696A" w:rsidRPr="00AE008E" w:rsidRDefault="0013696A" w:rsidP="0013696A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Create a new Java project named </w:t>
      </w:r>
      <w:proofErr w:type="spellStart"/>
      <w:r w:rsidRPr="00AE008E">
        <w:rPr>
          <w:rFonts w:ascii="Times New Roman" w:hAnsi="Times New Roman" w:cs="Times New Roman"/>
          <w:b/>
          <w:bCs/>
          <w:sz w:val="24"/>
          <w:szCs w:val="24"/>
        </w:rPr>
        <w:t>DecoratorPatternExample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.</w:t>
      </w:r>
    </w:p>
    <w:p w14:paraId="2A96964D" w14:textId="77777777" w:rsidR="0013696A" w:rsidRPr="00AE008E" w:rsidRDefault="0013696A" w:rsidP="0013696A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Define Component Interface:</w:t>
      </w:r>
    </w:p>
    <w:p w14:paraId="6E10D991" w14:textId="77777777" w:rsidR="0013696A" w:rsidRPr="00AE008E" w:rsidRDefault="0013696A" w:rsidP="0013696A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Create an interface </w:t>
      </w:r>
      <w:r w:rsidRPr="00AE008E">
        <w:rPr>
          <w:rFonts w:ascii="Times New Roman" w:hAnsi="Times New Roman" w:cs="Times New Roman"/>
          <w:b/>
          <w:bCs/>
          <w:sz w:val="24"/>
          <w:szCs w:val="24"/>
        </w:rPr>
        <w:t>Notifier</w:t>
      </w:r>
      <w:r w:rsidRPr="00AE008E">
        <w:rPr>
          <w:rFonts w:ascii="Times New Roman" w:hAnsi="Times New Roman" w:cs="Times New Roman"/>
          <w:sz w:val="24"/>
          <w:szCs w:val="24"/>
        </w:rPr>
        <w:t xml:space="preserve"> with a method </w:t>
      </w:r>
      <w:proofErr w:type="gramStart"/>
      <w:r w:rsidRPr="00AE008E">
        <w:rPr>
          <w:rFonts w:ascii="Times New Roman" w:hAnsi="Times New Roman" w:cs="Times New Roman"/>
          <w:b/>
          <w:bCs/>
          <w:sz w:val="24"/>
          <w:szCs w:val="24"/>
        </w:rPr>
        <w:t>send(</w:t>
      </w:r>
      <w:proofErr w:type="gramEnd"/>
      <w:r w:rsidRPr="00AE008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E008E">
        <w:rPr>
          <w:rFonts w:ascii="Times New Roman" w:hAnsi="Times New Roman" w:cs="Times New Roman"/>
          <w:sz w:val="24"/>
          <w:szCs w:val="24"/>
        </w:rPr>
        <w:t>.</w:t>
      </w:r>
    </w:p>
    <w:p w14:paraId="17778877" w14:textId="77777777" w:rsidR="0013696A" w:rsidRPr="00AE008E" w:rsidRDefault="0013696A" w:rsidP="0013696A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Implement Concrete Component:</w:t>
      </w:r>
    </w:p>
    <w:p w14:paraId="5FBAE936" w14:textId="77777777" w:rsidR="0013696A" w:rsidRPr="00AE008E" w:rsidRDefault="0013696A" w:rsidP="0013696A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Create a class </w:t>
      </w:r>
      <w:proofErr w:type="spellStart"/>
      <w:r w:rsidRPr="00AE008E">
        <w:rPr>
          <w:rFonts w:ascii="Times New Roman" w:hAnsi="Times New Roman" w:cs="Times New Roman"/>
          <w:b/>
          <w:bCs/>
          <w:sz w:val="24"/>
          <w:szCs w:val="24"/>
        </w:rPr>
        <w:t>EmailNotifier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that implements Notifier.</w:t>
      </w:r>
    </w:p>
    <w:p w14:paraId="2091AE5C" w14:textId="77777777" w:rsidR="0013696A" w:rsidRPr="00AE008E" w:rsidRDefault="0013696A" w:rsidP="0013696A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Implement Decorator Classes:</w:t>
      </w:r>
    </w:p>
    <w:p w14:paraId="0FDACEED" w14:textId="77777777" w:rsidR="0013696A" w:rsidRPr="00AE008E" w:rsidRDefault="0013696A" w:rsidP="0013696A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Create abstract decorator class </w:t>
      </w:r>
      <w:proofErr w:type="spellStart"/>
      <w:r w:rsidRPr="00AE008E">
        <w:rPr>
          <w:rFonts w:ascii="Times New Roman" w:hAnsi="Times New Roman" w:cs="Times New Roman"/>
          <w:b/>
          <w:bCs/>
          <w:sz w:val="24"/>
          <w:szCs w:val="24"/>
        </w:rPr>
        <w:t>NotifierDecorator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that implements </w:t>
      </w:r>
      <w:r w:rsidRPr="00AE008E">
        <w:rPr>
          <w:rFonts w:ascii="Times New Roman" w:hAnsi="Times New Roman" w:cs="Times New Roman"/>
          <w:b/>
          <w:bCs/>
          <w:sz w:val="24"/>
          <w:szCs w:val="24"/>
        </w:rPr>
        <w:t>Notifier</w:t>
      </w:r>
      <w:r w:rsidRPr="00AE008E">
        <w:rPr>
          <w:rFonts w:ascii="Times New Roman" w:hAnsi="Times New Roman" w:cs="Times New Roman"/>
          <w:sz w:val="24"/>
          <w:szCs w:val="24"/>
        </w:rPr>
        <w:t xml:space="preserve"> and holds a reference to a </w:t>
      </w:r>
      <w:r w:rsidRPr="00AE008E">
        <w:rPr>
          <w:rFonts w:ascii="Times New Roman" w:hAnsi="Times New Roman" w:cs="Times New Roman"/>
          <w:b/>
          <w:bCs/>
          <w:sz w:val="24"/>
          <w:szCs w:val="24"/>
        </w:rPr>
        <w:t>Notifier</w:t>
      </w:r>
      <w:r w:rsidRPr="00AE008E">
        <w:rPr>
          <w:rFonts w:ascii="Times New Roman" w:hAnsi="Times New Roman" w:cs="Times New Roman"/>
          <w:sz w:val="24"/>
          <w:szCs w:val="24"/>
        </w:rPr>
        <w:t xml:space="preserve"> object.</w:t>
      </w:r>
    </w:p>
    <w:p w14:paraId="584102DC" w14:textId="77777777" w:rsidR="0013696A" w:rsidRPr="00AE008E" w:rsidRDefault="0013696A" w:rsidP="0013696A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Create concrete decorator classes like </w:t>
      </w:r>
      <w:proofErr w:type="spellStart"/>
      <w:r w:rsidRPr="00AE008E">
        <w:rPr>
          <w:rFonts w:ascii="Times New Roman" w:hAnsi="Times New Roman" w:cs="Times New Roman"/>
          <w:b/>
          <w:bCs/>
          <w:sz w:val="24"/>
          <w:szCs w:val="24"/>
        </w:rPr>
        <w:t>SMSNotifierDecorator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008E">
        <w:rPr>
          <w:rFonts w:ascii="Times New Roman" w:hAnsi="Times New Roman" w:cs="Times New Roman"/>
          <w:b/>
          <w:bCs/>
          <w:sz w:val="24"/>
          <w:szCs w:val="24"/>
        </w:rPr>
        <w:t>SlackNotifierDecorator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that extend </w:t>
      </w:r>
      <w:proofErr w:type="spellStart"/>
      <w:r w:rsidRPr="00AE008E">
        <w:rPr>
          <w:rFonts w:ascii="Times New Roman" w:hAnsi="Times New Roman" w:cs="Times New Roman"/>
          <w:b/>
          <w:bCs/>
          <w:sz w:val="24"/>
          <w:szCs w:val="24"/>
        </w:rPr>
        <w:t>NotifierDecorator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.</w:t>
      </w:r>
    </w:p>
    <w:p w14:paraId="51178491" w14:textId="77777777" w:rsidR="0013696A" w:rsidRPr="00AE008E" w:rsidRDefault="0013696A" w:rsidP="0013696A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Test the Decorator Implementation:</w:t>
      </w:r>
    </w:p>
    <w:p w14:paraId="0E4595EE" w14:textId="77777777" w:rsidR="0013696A" w:rsidRPr="00AE008E" w:rsidRDefault="0013696A" w:rsidP="0013696A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>Create a test class to demonstrate sending notifications via multiple channels using decorators.</w:t>
      </w:r>
    </w:p>
    <w:p w14:paraId="38AE034A" w14:textId="77777777" w:rsidR="00215FE5" w:rsidRPr="00AE008E" w:rsidRDefault="00215FE5">
      <w:pPr>
        <w:rPr>
          <w:rFonts w:ascii="Times New Roman" w:hAnsi="Times New Roman" w:cs="Times New Roman"/>
          <w:sz w:val="24"/>
          <w:szCs w:val="24"/>
        </w:rPr>
      </w:pPr>
    </w:p>
    <w:p w14:paraId="437F9DC8" w14:textId="77777777" w:rsidR="0013696A" w:rsidRPr="00AE008E" w:rsidRDefault="00215FE5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>Code:</w:t>
      </w:r>
    </w:p>
    <w:p w14:paraId="10E5CA3D" w14:textId="4EF3C640" w:rsidR="00AE008E" w:rsidRPr="00AE008E" w:rsidRDefault="00C52551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br/>
        <w:t>interface Notifier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void send();</w:t>
      </w:r>
      <w:r w:rsidRPr="00AE008E">
        <w:rPr>
          <w:rFonts w:ascii="Times New Roman" w:hAnsi="Times New Roman" w:cs="Times New Roman"/>
          <w:sz w:val="24"/>
          <w:szCs w:val="24"/>
        </w:rPr>
        <w:br/>
        <w:t>}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class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EmailNotifier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implements Notifier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public void send()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("Sending Email Notification");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E008E">
        <w:rPr>
          <w:rFonts w:ascii="Times New Roman" w:hAnsi="Times New Roman" w:cs="Times New Roman"/>
          <w:sz w:val="24"/>
          <w:szCs w:val="24"/>
        </w:rPr>
        <w:br/>
        <w:t>}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abstract class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NotifierDecorator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implements Notifier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protected Notifier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notifier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;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NotifierDecorator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(Notifier notifier) {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this.notifier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= notifier;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public void send()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notifier.send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E008E">
        <w:rPr>
          <w:rFonts w:ascii="Times New Roman" w:hAnsi="Times New Roman" w:cs="Times New Roman"/>
          <w:sz w:val="24"/>
          <w:szCs w:val="24"/>
        </w:rPr>
        <w:br/>
        <w:t>}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class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SMSNotifierDecorator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NotifierDecorator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SMSNotifierDecorator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(Notifier notifier)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super(notifier);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public void send()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super.send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("Sending SMS Notification");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E008E">
        <w:rPr>
          <w:rFonts w:ascii="Times New Roman" w:hAnsi="Times New Roman" w:cs="Times New Roman"/>
          <w:sz w:val="24"/>
          <w:szCs w:val="24"/>
        </w:rPr>
        <w:br/>
        <w:t>}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class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DecoratorTest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)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Notifier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notifier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SMSNotifierDecorator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EmailNotifier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());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notifier.send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E008E">
        <w:rPr>
          <w:rFonts w:ascii="Times New Roman" w:hAnsi="Times New Roman" w:cs="Times New Roman"/>
          <w:sz w:val="24"/>
          <w:szCs w:val="24"/>
        </w:rPr>
        <w:br/>
        <w:t>}</w:t>
      </w:r>
      <w:r w:rsidRPr="00AE008E">
        <w:rPr>
          <w:rFonts w:ascii="Times New Roman" w:hAnsi="Times New Roman" w:cs="Times New Roman"/>
          <w:sz w:val="24"/>
          <w:szCs w:val="24"/>
        </w:rPr>
        <w:br/>
      </w:r>
    </w:p>
    <w:p w14:paraId="2FD9E2C4" w14:textId="77777777" w:rsidR="00B16BC8" w:rsidRPr="00AE008E" w:rsidRDefault="00C52551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AE008E">
        <w:rPr>
          <w:rFonts w:ascii="Times New Roman" w:hAnsi="Times New Roman" w:cs="Times New Roman"/>
          <w:sz w:val="32"/>
          <w:szCs w:val="32"/>
        </w:rPr>
        <w:t>Exercise 6: Proxy Pattern - Image Viewer</w:t>
      </w:r>
    </w:p>
    <w:p w14:paraId="72250B17" w14:textId="77777777" w:rsidR="00757684" w:rsidRPr="00AE008E" w:rsidRDefault="00757684">
      <w:pPr>
        <w:rPr>
          <w:rFonts w:ascii="Times New Roman" w:hAnsi="Times New Roman" w:cs="Times New Roman"/>
          <w:sz w:val="24"/>
          <w:szCs w:val="24"/>
        </w:rPr>
      </w:pPr>
    </w:p>
    <w:p w14:paraId="782DE072" w14:textId="77777777" w:rsidR="0001099F" w:rsidRPr="00AE008E" w:rsidRDefault="0001099F" w:rsidP="0001099F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AE00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087E50" w14:textId="77777777" w:rsidR="0001099F" w:rsidRPr="00AE008E" w:rsidRDefault="0001099F" w:rsidP="0001099F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>You are developing an image viewer application that loads images from a remote server. Use the Proxy Pattern to add lazy initialization and caching.</w:t>
      </w:r>
    </w:p>
    <w:p w14:paraId="78F636FD" w14:textId="77777777" w:rsidR="00AE008E" w:rsidRPr="00AE008E" w:rsidRDefault="00AE008E" w:rsidP="0001099F">
      <w:pPr>
        <w:rPr>
          <w:rFonts w:ascii="Times New Roman" w:hAnsi="Times New Roman" w:cs="Times New Roman"/>
          <w:sz w:val="24"/>
          <w:szCs w:val="24"/>
        </w:rPr>
      </w:pPr>
    </w:p>
    <w:p w14:paraId="1297A803" w14:textId="77777777" w:rsidR="00AE008E" w:rsidRPr="00AE008E" w:rsidRDefault="00AE008E" w:rsidP="0001099F">
      <w:pPr>
        <w:rPr>
          <w:rFonts w:ascii="Times New Roman" w:hAnsi="Times New Roman" w:cs="Times New Roman"/>
          <w:sz w:val="24"/>
          <w:szCs w:val="24"/>
        </w:rPr>
      </w:pPr>
    </w:p>
    <w:p w14:paraId="4BE753FE" w14:textId="77777777" w:rsidR="00AE008E" w:rsidRPr="00AE008E" w:rsidRDefault="00AE008E" w:rsidP="0001099F">
      <w:pPr>
        <w:rPr>
          <w:rFonts w:ascii="Times New Roman" w:hAnsi="Times New Roman" w:cs="Times New Roman"/>
          <w:sz w:val="24"/>
          <w:szCs w:val="24"/>
        </w:rPr>
      </w:pPr>
    </w:p>
    <w:p w14:paraId="599232F0" w14:textId="77777777" w:rsidR="00AE008E" w:rsidRPr="00AE008E" w:rsidRDefault="00AE008E" w:rsidP="0001099F">
      <w:pPr>
        <w:rPr>
          <w:rFonts w:ascii="Times New Roman" w:hAnsi="Times New Roman" w:cs="Times New Roman"/>
          <w:sz w:val="24"/>
          <w:szCs w:val="24"/>
        </w:rPr>
      </w:pPr>
    </w:p>
    <w:p w14:paraId="47E27125" w14:textId="77777777" w:rsidR="0001099F" w:rsidRPr="00AE008E" w:rsidRDefault="0001099F" w:rsidP="0001099F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Steps:</w:t>
      </w:r>
    </w:p>
    <w:p w14:paraId="551B671D" w14:textId="77777777" w:rsidR="0001099F" w:rsidRPr="00AE008E" w:rsidRDefault="0001099F" w:rsidP="0001099F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Create a New Java Project:</w:t>
      </w:r>
    </w:p>
    <w:p w14:paraId="174FB91A" w14:textId="77777777" w:rsidR="0001099F" w:rsidRPr="00AE008E" w:rsidRDefault="0001099F" w:rsidP="0001099F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Create a new Java project named </w:t>
      </w:r>
      <w:proofErr w:type="spellStart"/>
      <w:r w:rsidRPr="00AE008E">
        <w:rPr>
          <w:rFonts w:ascii="Times New Roman" w:hAnsi="Times New Roman" w:cs="Times New Roman"/>
          <w:b/>
          <w:bCs/>
          <w:sz w:val="24"/>
          <w:szCs w:val="24"/>
        </w:rPr>
        <w:t>ProxyPatternExample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.</w:t>
      </w:r>
    </w:p>
    <w:p w14:paraId="687CCDB2" w14:textId="77777777" w:rsidR="0001099F" w:rsidRPr="00AE008E" w:rsidRDefault="0001099F" w:rsidP="0001099F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Define Subject Interface:</w:t>
      </w:r>
    </w:p>
    <w:p w14:paraId="16EC08CC" w14:textId="77777777" w:rsidR="0001099F" w:rsidRPr="00AE008E" w:rsidRDefault="0001099F" w:rsidP="0001099F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Create an interface Image with a method </w:t>
      </w:r>
      <w:proofErr w:type="gramStart"/>
      <w:r w:rsidRPr="00AE008E">
        <w:rPr>
          <w:rFonts w:ascii="Times New Roman" w:hAnsi="Times New Roman" w:cs="Times New Roman"/>
          <w:b/>
          <w:bCs/>
          <w:sz w:val="24"/>
          <w:szCs w:val="24"/>
        </w:rPr>
        <w:t>display(</w:t>
      </w:r>
      <w:proofErr w:type="gramEnd"/>
      <w:r w:rsidRPr="00AE008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E008E">
        <w:rPr>
          <w:rFonts w:ascii="Times New Roman" w:hAnsi="Times New Roman" w:cs="Times New Roman"/>
          <w:sz w:val="24"/>
          <w:szCs w:val="24"/>
        </w:rPr>
        <w:t>.</w:t>
      </w:r>
    </w:p>
    <w:p w14:paraId="781A397F" w14:textId="77777777" w:rsidR="0001099F" w:rsidRPr="00AE008E" w:rsidRDefault="0001099F" w:rsidP="0001099F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Implement Real Subject Class:</w:t>
      </w:r>
    </w:p>
    <w:p w14:paraId="211CB09A" w14:textId="77777777" w:rsidR="0001099F" w:rsidRPr="00AE008E" w:rsidRDefault="0001099F" w:rsidP="0001099F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Create a class </w:t>
      </w:r>
      <w:proofErr w:type="spellStart"/>
      <w:r w:rsidRPr="00AE008E">
        <w:rPr>
          <w:rFonts w:ascii="Times New Roman" w:hAnsi="Times New Roman" w:cs="Times New Roman"/>
          <w:b/>
          <w:bCs/>
          <w:sz w:val="24"/>
          <w:szCs w:val="24"/>
        </w:rPr>
        <w:t>RealImage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that implements Image and loads an image from a remote server.</w:t>
      </w:r>
    </w:p>
    <w:p w14:paraId="64AFDA56" w14:textId="77777777" w:rsidR="0001099F" w:rsidRPr="00AE008E" w:rsidRDefault="0001099F" w:rsidP="0001099F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Implement Proxy Class:</w:t>
      </w:r>
    </w:p>
    <w:p w14:paraId="4957FFA4" w14:textId="77777777" w:rsidR="0001099F" w:rsidRPr="00AE008E" w:rsidRDefault="0001099F" w:rsidP="0001099F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Create a class </w:t>
      </w:r>
      <w:r w:rsidRPr="00AE008E">
        <w:rPr>
          <w:rFonts w:ascii="Times New Roman" w:hAnsi="Times New Roman" w:cs="Times New Roman"/>
          <w:b/>
          <w:bCs/>
          <w:sz w:val="24"/>
          <w:szCs w:val="24"/>
        </w:rPr>
        <w:t>ProxyImage</w:t>
      </w:r>
      <w:r w:rsidRPr="00AE008E">
        <w:rPr>
          <w:rFonts w:ascii="Times New Roman" w:hAnsi="Times New Roman" w:cs="Times New Roman"/>
          <w:sz w:val="24"/>
          <w:szCs w:val="24"/>
        </w:rPr>
        <w:t xml:space="preserve"> that implements Image and holds a reference to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.</w:t>
      </w:r>
    </w:p>
    <w:p w14:paraId="4FF70DB8" w14:textId="77777777" w:rsidR="0001099F" w:rsidRPr="00AE008E" w:rsidRDefault="0001099F" w:rsidP="0001099F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Implement lazy initialization and caching in </w:t>
      </w:r>
      <w:r w:rsidRPr="00AE008E">
        <w:rPr>
          <w:rFonts w:ascii="Times New Roman" w:hAnsi="Times New Roman" w:cs="Times New Roman"/>
          <w:b/>
          <w:bCs/>
          <w:sz w:val="24"/>
          <w:szCs w:val="24"/>
        </w:rPr>
        <w:t>ProxyImage</w:t>
      </w:r>
      <w:r w:rsidRPr="00AE008E">
        <w:rPr>
          <w:rFonts w:ascii="Times New Roman" w:hAnsi="Times New Roman" w:cs="Times New Roman"/>
          <w:sz w:val="24"/>
          <w:szCs w:val="24"/>
        </w:rPr>
        <w:t>.</w:t>
      </w:r>
    </w:p>
    <w:p w14:paraId="53D62F33" w14:textId="77777777" w:rsidR="0001099F" w:rsidRPr="00AE008E" w:rsidRDefault="0001099F" w:rsidP="0001099F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Test the Proxy Implementation:</w:t>
      </w:r>
    </w:p>
    <w:p w14:paraId="0E89E948" w14:textId="306B179C" w:rsidR="00757684" w:rsidRPr="00AE008E" w:rsidRDefault="0001099F" w:rsidP="0001099F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Create a test class to demonstrate the use of </w:t>
      </w:r>
      <w:r w:rsidRPr="00AE008E">
        <w:rPr>
          <w:rFonts w:ascii="Times New Roman" w:hAnsi="Times New Roman" w:cs="Times New Roman"/>
          <w:b/>
          <w:bCs/>
          <w:sz w:val="24"/>
          <w:szCs w:val="24"/>
        </w:rPr>
        <w:t>ProxyImage</w:t>
      </w:r>
      <w:r w:rsidRPr="00AE008E">
        <w:rPr>
          <w:rFonts w:ascii="Times New Roman" w:hAnsi="Times New Roman" w:cs="Times New Roman"/>
          <w:sz w:val="24"/>
          <w:szCs w:val="24"/>
        </w:rPr>
        <w:t xml:space="preserve"> to load and display images.</w:t>
      </w:r>
    </w:p>
    <w:p w14:paraId="042074A7" w14:textId="77777777" w:rsidR="00757684" w:rsidRPr="00AE008E" w:rsidRDefault="00757684">
      <w:pPr>
        <w:rPr>
          <w:rFonts w:ascii="Times New Roman" w:hAnsi="Times New Roman" w:cs="Times New Roman"/>
          <w:sz w:val="24"/>
          <w:szCs w:val="24"/>
        </w:rPr>
      </w:pPr>
    </w:p>
    <w:p w14:paraId="14463C27" w14:textId="77777777" w:rsidR="0001099F" w:rsidRPr="00AE008E" w:rsidRDefault="00757684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>Code:</w:t>
      </w:r>
    </w:p>
    <w:p w14:paraId="54DD4062" w14:textId="2C09644C" w:rsidR="00B16BC8" w:rsidRPr="00AE008E" w:rsidRDefault="00C52551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br/>
        <w:t>interface Image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void display();</w:t>
      </w:r>
      <w:r w:rsidRPr="00AE008E">
        <w:rPr>
          <w:rFonts w:ascii="Times New Roman" w:hAnsi="Times New Roman" w:cs="Times New Roman"/>
          <w:sz w:val="24"/>
          <w:szCs w:val="24"/>
        </w:rPr>
        <w:br/>
        <w:t>}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class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implements Image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private String filename;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(String filename)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this.filename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= filename;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loadImage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private void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loadImage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()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("Loading " + filename);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public void display()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("Displaying " + filename);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E008E">
        <w:rPr>
          <w:rFonts w:ascii="Times New Roman" w:hAnsi="Times New Roman" w:cs="Times New Roman"/>
          <w:sz w:val="24"/>
          <w:szCs w:val="24"/>
        </w:rPr>
        <w:br/>
        <w:t>}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>class ProxyImage implements Image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private String filename;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public ProxyImage(String filename)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this.filename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= filename;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public void display()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if (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== null)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(filename);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realImage.display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E008E">
        <w:rPr>
          <w:rFonts w:ascii="Times New Roman" w:hAnsi="Times New Roman" w:cs="Times New Roman"/>
          <w:sz w:val="24"/>
          <w:szCs w:val="24"/>
        </w:rPr>
        <w:br/>
        <w:t>}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class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ProxyTest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)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Image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= new ProxyImage("image1.jpg");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img.display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(); 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img.display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(); 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E008E">
        <w:rPr>
          <w:rFonts w:ascii="Times New Roman" w:hAnsi="Times New Roman" w:cs="Times New Roman"/>
          <w:sz w:val="24"/>
          <w:szCs w:val="24"/>
        </w:rPr>
        <w:br/>
        <w:t>}</w:t>
      </w:r>
      <w:r w:rsidRPr="00AE008E">
        <w:rPr>
          <w:rFonts w:ascii="Times New Roman" w:hAnsi="Times New Roman" w:cs="Times New Roman"/>
          <w:sz w:val="24"/>
          <w:szCs w:val="24"/>
        </w:rPr>
        <w:br/>
      </w:r>
    </w:p>
    <w:p w14:paraId="643E936E" w14:textId="58B90C09" w:rsidR="00A12A84" w:rsidRPr="00AE008E" w:rsidRDefault="00A12A84">
      <w:pPr>
        <w:rPr>
          <w:rFonts w:ascii="Times New Roman" w:hAnsi="Times New Roman" w:cs="Times New Roman"/>
          <w:sz w:val="24"/>
          <w:szCs w:val="24"/>
        </w:rPr>
      </w:pPr>
    </w:p>
    <w:p w14:paraId="47A1E0BC" w14:textId="77777777" w:rsidR="00B16BC8" w:rsidRPr="00AE008E" w:rsidRDefault="00C52551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AE008E">
        <w:rPr>
          <w:rFonts w:ascii="Times New Roman" w:hAnsi="Times New Roman" w:cs="Times New Roman"/>
          <w:sz w:val="32"/>
          <w:szCs w:val="32"/>
        </w:rPr>
        <w:t>Exercise 7: Observer Pattern - Stock Market</w:t>
      </w:r>
    </w:p>
    <w:p w14:paraId="7B50B85E" w14:textId="77777777" w:rsidR="000C0F6E" w:rsidRPr="00AE008E" w:rsidRDefault="000C0F6E">
      <w:pPr>
        <w:rPr>
          <w:rFonts w:ascii="Times New Roman" w:hAnsi="Times New Roman" w:cs="Times New Roman"/>
          <w:sz w:val="24"/>
          <w:szCs w:val="24"/>
        </w:rPr>
      </w:pPr>
    </w:p>
    <w:p w14:paraId="3F17186B" w14:textId="77777777" w:rsidR="000F73B6" w:rsidRPr="00AE008E" w:rsidRDefault="000F73B6" w:rsidP="000F73B6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AE00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10A318" w14:textId="77777777" w:rsidR="000F73B6" w:rsidRPr="00AE008E" w:rsidRDefault="000F73B6" w:rsidP="000F73B6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>You are developing a stock market monitoring application where multiple clients need to be notified whenever stock prices change. Use the Observer Pattern to achieve this.</w:t>
      </w:r>
    </w:p>
    <w:p w14:paraId="3D4DCD4D" w14:textId="77777777" w:rsidR="000F73B6" w:rsidRPr="00AE008E" w:rsidRDefault="000F73B6" w:rsidP="000F73B6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Steps:</w:t>
      </w:r>
    </w:p>
    <w:p w14:paraId="6CC9C6EE" w14:textId="77777777" w:rsidR="000F73B6" w:rsidRPr="00AE008E" w:rsidRDefault="000F73B6" w:rsidP="000F73B6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Create a New Java Project:</w:t>
      </w:r>
    </w:p>
    <w:p w14:paraId="13E18F00" w14:textId="77777777" w:rsidR="000F73B6" w:rsidRPr="00AE008E" w:rsidRDefault="000F73B6" w:rsidP="000F73B6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Create a new Java project named </w:t>
      </w:r>
      <w:proofErr w:type="spellStart"/>
      <w:r w:rsidRPr="00AE008E">
        <w:rPr>
          <w:rFonts w:ascii="Times New Roman" w:hAnsi="Times New Roman" w:cs="Times New Roman"/>
          <w:b/>
          <w:bCs/>
          <w:sz w:val="24"/>
          <w:szCs w:val="24"/>
        </w:rPr>
        <w:t>ObserverPatternExample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.</w:t>
      </w:r>
    </w:p>
    <w:p w14:paraId="4F37B443" w14:textId="77777777" w:rsidR="000F73B6" w:rsidRPr="00AE008E" w:rsidRDefault="000F73B6" w:rsidP="000F73B6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Define Subject Interface:</w:t>
      </w:r>
    </w:p>
    <w:p w14:paraId="270B5033" w14:textId="77777777" w:rsidR="000F73B6" w:rsidRPr="00AE008E" w:rsidRDefault="000F73B6" w:rsidP="000F73B6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Create an interface </w:t>
      </w:r>
      <w:r w:rsidRPr="00AE008E">
        <w:rPr>
          <w:rFonts w:ascii="Times New Roman" w:hAnsi="Times New Roman" w:cs="Times New Roman"/>
          <w:b/>
          <w:bCs/>
          <w:sz w:val="24"/>
          <w:szCs w:val="24"/>
        </w:rPr>
        <w:t>Stock</w:t>
      </w:r>
      <w:r w:rsidRPr="00AE008E">
        <w:rPr>
          <w:rFonts w:ascii="Times New Roman" w:hAnsi="Times New Roman" w:cs="Times New Roman"/>
          <w:sz w:val="24"/>
          <w:szCs w:val="24"/>
        </w:rPr>
        <w:t xml:space="preserve"> with methods to </w:t>
      </w:r>
      <w:r w:rsidRPr="00AE008E">
        <w:rPr>
          <w:rFonts w:ascii="Times New Roman" w:hAnsi="Times New Roman" w:cs="Times New Roman"/>
          <w:b/>
          <w:bCs/>
          <w:sz w:val="24"/>
          <w:szCs w:val="24"/>
        </w:rPr>
        <w:t>register</w:t>
      </w:r>
      <w:r w:rsidRPr="00AE008E">
        <w:rPr>
          <w:rFonts w:ascii="Times New Roman" w:hAnsi="Times New Roman" w:cs="Times New Roman"/>
          <w:sz w:val="24"/>
          <w:szCs w:val="24"/>
        </w:rPr>
        <w:t xml:space="preserve">, </w:t>
      </w:r>
      <w:r w:rsidRPr="00AE008E">
        <w:rPr>
          <w:rFonts w:ascii="Times New Roman" w:hAnsi="Times New Roman" w:cs="Times New Roman"/>
          <w:b/>
          <w:bCs/>
          <w:sz w:val="24"/>
          <w:szCs w:val="24"/>
        </w:rPr>
        <w:t>deregister</w:t>
      </w:r>
      <w:r w:rsidRPr="00AE008E">
        <w:rPr>
          <w:rFonts w:ascii="Times New Roman" w:hAnsi="Times New Roman" w:cs="Times New Roman"/>
          <w:sz w:val="24"/>
          <w:szCs w:val="24"/>
        </w:rPr>
        <w:t xml:space="preserve">, and </w:t>
      </w:r>
      <w:r w:rsidRPr="00AE008E">
        <w:rPr>
          <w:rFonts w:ascii="Times New Roman" w:hAnsi="Times New Roman" w:cs="Times New Roman"/>
          <w:b/>
          <w:bCs/>
          <w:sz w:val="24"/>
          <w:szCs w:val="24"/>
        </w:rPr>
        <w:t>notify</w:t>
      </w:r>
      <w:r w:rsidRPr="00AE008E">
        <w:rPr>
          <w:rFonts w:ascii="Times New Roman" w:hAnsi="Times New Roman" w:cs="Times New Roman"/>
          <w:sz w:val="24"/>
          <w:szCs w:val="24"/>
        </w:rPr>
        <w:t xml:space="preserve"> observers.</w:t>
      </w:r>
    </w:p>
    <w:p w14:paraId="7810708B" w14:textId="77777777" w:rsidR="000F73B6" w:rsidRPr="00AE008E" w:rsidRDefault="000F73B6" w:rsidP="000F73B6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Implement Concrete Subject:</w:t>
      </w:r>
    </w:p>
    <w:p w14:paraId="29BA714B" w14:textId="77777777" w:rsidR="000F73B6" w:rsidRPr="00AE008E" w:rsidRDefault="000F73B6" w:rsidP="000F73B6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Create a class </w:t>
      </w:r>
      <w:proofErr w:type="spellStart"/>
      <w:r w:rsidRPr="00AE008E">
        <w:rPr>
          <w:rFonts w:ascii="Times New Roman" w:hAnsi="Times New Roman" w:cs="Times New Roman"/>
          <w:b/>
          <w:bCs/>
          <w:sz w:val="24"/>
          <w:szCs w:val="24"/>
        </w:rPr>
        <w:t>StockMarket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that implements </w:t>
      </w:r>
      <w:r w:rsidRPr="00AE008E">
        <w:rPr>
          <w:rFonts w:ascii="Times New Roman" w:hAnsi="Times New Roman" w:cs="Times New Roman"/>
          <w:b/>
          <w:bCs/>
          <w:sz w:val="24"/>
          <w:szCs w:val="24"/>
        </w:rPr>
        <w:t>Stock</w:t>
      </w:r>
      <w:r w:rsidRPr="00AE008E">
        <w:rPr>
          <w:rFonts w:ascii="Times New Roman" w:hAnsi="Times New Roman" w:cs="Times New Roman"/>
          <w:sz w:val="24"/>
          <w:szCs w:val="24"/>
        </w:rPr>
        <w:t xml:space="preserve"> and maintains a list of observers.</w:t>
      </w:r>
    </w:p>
    <w:p w14:paraId="70991A31" w14:textId="77777777" w:rsidR="000F73B6" w:rsidRPr="00AE008E" w:rsidRDefault="000F73B6" w:rsidP="000F73B6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Define Observer Interface:</w:t>
      </w:r>
    </w:p>
    <w:p w14:paraId="3C8EC2BC" w14:textId="77777777" w:rsidR="000F73B6" w:rsidRPr="00AE008E" w:rsidRDefault="000F73B6" w:rsidP="000F73B6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Create an interface Observer with a method </w:t>
      </w:r>
      <w:proofErr w:type="gramStart"/>
      <w:r w:rsidRPr="00AE008E">
        <w:rPr>
          <w:rFonts w:ascii="Times New Roman" w:hAnsi="Times New Roman" w:cs="Times New Roman"/>
          <w:b/>
          <w:bCs/>
          <w:sz w:val="24"/>
          <w:szCs w:val="24"/>
        </w:rPr>
        <w:t>update(</w:t>
      </w:r>
      <w:proofErr w:type="gramEnd"/>
      <w:r w:rsidRPr="00AE008E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4BD186BB" w14:textId="77777777" w:rsidR="000F73B6" w:rsidRPr="00AE008E" w:rsidRDefault="000F73B6" w:rsidP="000F73B6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Implement Concrete Observers:</w:t>
      </w:r>
    </w:p>
    <w:p w14:paraId="402A8502" w14:textId="77777777" w:rsidR="000F73B6" w:rsidRPr="00AE008E" w:rsidRDefault="000F73B6" w:rsidP="000F73B6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Create classes </w:t>
      </w:r>
      <w:proofErr w:type="spellStart"/>
      <w:r w:rsidRPr="00AE008E">
        <w:rPr>
          <w:rFonts w:ascii="Times New Roman" w:hAnsi="Times New Roman" w:cs="Times New Roman"/>
          <w:b/>
          <w:bCs/>
          <w:sz w:val="24"/>
          <w:szCs w:val="24"/>
        </w:rPr>
        <w:t>MobileApp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, </w:t>
      </w:r>
      <w:r w:rsidRPr="00AE008E">
        <w:rPr>
          <w:rFonts w:ascii="Times New Roman" w:hAnsi="Times New Roman" w:cs="Times New Roman"/>
          <w:b/>
          <w:bCs/>
          <w:sz w:val="24"/>
          <w:szCs w:val="24"/>
        </w:rPr>
        <w:t>WebApp</w:t>
      </w:r>
      <w:r w:rsidRPr="00AE008E">
        <w:rPr>
          <w:rFonts w:ascii="Times New Roman" w:hAnsi="Times New Roman" w:cs="Times New Roman"/>
          <w:sz w:val="24"/>
          <w:szCs w:val="24"/>
        </w:rPr>
        <w:t xml:space="preserve"> that implement Observer.</w:t>
      </w:r>
    </w:p>
    <w:p w14:paraId="3A3D65BC" w14:textId="77777777" w:rsidR="000F73B6" w:rsidRPr="00AE008E" w:rsidRDefault="000F73B6" w:rsidP="000F73B6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Test the Observer Implementation:</w:t>
      </w:r>
    </w:p>
    <w:p w14:paraId="29BE97D8" w14:textId="35D12CD0" w:rsidR="000C0F6E" w:rsidRPr="00AE008E" w:rsidRDefault="000F73B6" w:rsidP="000F73B6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>Create a test class to demonstrate the registration and notification of observers.</w:t>
      </w:r>
    </w:p>
    <w:p w14:paraId="04F46514" w14:textId="77777777" w:rsidR="000F73B6" w:rsidRPr="00AE008E" w:rsidRDefault="000C0F6E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>Code:</w:t>
      </w:r>
    </w:p>
    <w:p w14:paraId="28377054" w14:textId="34B0FD5B" w:rsidR="00B16BC8" w:rsidRPr="00AE008E" w:rsidRDefault="00C52551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.*;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>interface Observer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void update(float price);</w:t>
      </w:r>
      <w:r w:rsidRPr="00AE008E">
        <w:rPr>
          <w:rFonts w:ascii="Times New Roman" w:hAnsi="Times New Roman" w:cs="Times New Roman"/>
          <w:sz w:val="24"/>
          <w:szCs w:val="24"/>
        </w:rPr>
        <w:br/>
        <w:t>}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>interface Stock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void register(Observer o);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void deregister(Observer o);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void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notifyObservers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();</w:t>
      </w:r>
      <w:r w:rsidRPr="00AE008E">
        <w:rPr>
          <w:rFonts w:ascii="Times New Roman" w:hAnsi="Times New Roman" w:cs="Times New Roman"/>
          <w:sz w:val="24"/>
          <w:szCs w:val="24"/>
        </w:rPr>
        <w:br/>
        <w:t>}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class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StockMarket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implements Stock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private List&lt;Observer&gt; observers = new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&lt;&gt;();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lastRenderedPageBreak/>
        <w:t xml:space="preserve">    private float price;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public void register(Observer o)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observers.add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(o);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public void deregister(Observer o)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observers.remove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(o);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setPrice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(float price)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this.price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= price;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notifyObservers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notifyObservers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()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for (Observer o : observers)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o.update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(price);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E008E">
        <w:rPr>
          <w:rFonts w:ascii="Times New Roman" w:hAnsi="Times New Roman" w:cs="Times New Roman"/>
          <w:sz w:val="24"/>
          <w:szCs w:val="24"/>
        </w:rPr>
        <w:br/>
        <w:t>}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class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MobileApp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implements Observer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public void update(float price)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MobileApp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- Price Updated: " + price);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E008E">
        <w:rPr>
          <w:rFonts w:ascii="Times New Roman" w:hAnsi="Times New Roman" w:cs="Times New Roman"/>
          <w:sz w:val="24"/>
          <w:szCs w:val="24"/>
        </w:rPr>
        <w:br/>
        <w:t>}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>class WebApp implements Observer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public void update(float price)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("WebApp - Price Updated: " + price);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E008E">
        <w:rPr>
          <w:rFonts w:ascii="Times New Roman" w:hAnsi="Times New Roman" w:cs="Times New Roman"/>
          <w:sz w:val="24"/>
          <w:szCs w:val="24"/>
        </w:rPr>
        <w:br/>
        <w:t>}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class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ObserverTest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)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StockMarket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market = new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StockMarket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Observer mobile = new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MobileApp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Observer web = new WebApp();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market.register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(mobile);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market.register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(web);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market.setPrice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(100.5f);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E008E">
        <w:rPr>
          <w:rFonts w:ascii="Times New Roman" w:hAnsi="Times New Roman" w:cs="Times New Roman"/>
          <w:sz w:val="24"/>
          <w:szCs w:val="24"/>
        </w:rPr>
        <w:br/>
        <w:t>}</w:t>
      </w:r>
      <w:r w:rsidRPr="00AE008E">
        <w:rPr>
          <w:rFonts w:ascii="Times New Roman" w:hAnsi="Times New Roman" w:cs="Times New Roman"/>
          <w:sz w:val="24"/>
          <w:szCs w:val="24"/>
        </w:rPr>
        <w:br/>
      </w:r>
    </w:p>
    <w:p w14:paraId="71DD0CCC" w14:textId="4E0F8FDB" w:rsidR="00B16BC8" w:rsidRPr="00AE008E" w:rsidRDefault="00B16BC8">
      <w:pPr>
        <w:rPr>
          <w:rFonts w:ascii="Times New Roman" w:hAnsi="Times New Roman" w:cs="Times New Roman"/>
          <w:sz w:val="24"/>
          <w:szCs w:val="24"/>
        </w:rPr>
      </w:pPr>
    </w:p>
    <w:p w14:paraId="4840D67C" w14:textId="77777777" w:rsidR="00B16BC8" w:rsidRPr="00AE008E" w:rsidRDefault="00C52551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AE008E">
        <w:rPr>
          <w:rFonts w:ascii="Times New Roman" w:hAnsi="Times New Roman" w:cs="Times New Roman"/>
          <w:sz w:val="32"/>
          <w:szCs w:val="32"/>
        </w:rPr>
        <w:t>Exercise 8: Strategy Pattern - Payment System</w:t>
      </w:r>
    </w:p>
    <w:p w14:paraId="7750FC67" w14:textId="77777777" w:rsidR="00706542" w:rsidRPr="00AE008E" w:rsidRDefault="00706542">
      <w:pPr>
        <w:rPr>
          <w:rFonts w:ascii="Times New Roman" w:hAnsi="Times New Roman" w:cs="Times New Roman"/>
          <w:sz w:val="24"/>
          <w:szCs w:val="24"/>
        </w:rPr>
      </w:pPr>
    </w:p>
    <w:p w14:paraId="7C2387C7" w14:textId="77777777" w:rsidR="007803A7" w:rsidRPr="00AE008E" w:rsidRDefault="007803A7" w:rsidP="007803A7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AE00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1CC883" w14:textId="77777777" w:rsidR="007803A7" w:rsidRPr="00AE008E" w:rsidRDefault="007803A7" w:rsidP="007803A7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>You are developing a payment system where different payment methods (e.g., Credit Card, PayPal) can be selected at runtime. Use the Strategy Pattern to achieve this.</w:t>
      </w:r>
    </w:p>
    <w:p w14:paraId="3D454718" w14:textId="77777777" w:rsidR="007803A7" w:rsidRPr="00AE008E" w:rsidRDefault="007803A7" w:rsidP="007803A7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25C54727" w14:textId="77777777" w:rsidR="007803A7" w:rsidRPr="00AE008E" w:rsidRDefault="007803A7" w:rsidP="007803A7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Create a New Java Project:</w:t>
      </w:r>
    </w:p>
    <w:p w14:paraId="1C475812" w14:textId="77777777" w:rsidR="007803A7" w:rsidRPr="00AE008E" w:rsidRDefault="007803A7" w:rsidP="007803A7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Create a new Java project named </w:t>
      </w:r>
      <w:proofErr w:type="spellStart"/>
      <w:r w:rsidRPr="00AE008E">
        <w:rPr>
          <w:rFonts w:ascii="Times New Roman" w:hAnsi="Times New Roman" w:cs="Times New Roman"/>
          <w:b/>
          <w:bCs/>
          <w:sz w:val="24"/>
          <w:szCs w:val="24"/>
        </w:rPr>
        <w:t>StrategyPatternExample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.</w:t>
      </w:r>
    </w:p>
    <w:p w14:paraId="780A6727" w14:textId="77777777" w:rsidR="007803A7" w:rsidRPr="00AE008E" w:rsidRDefault="007803A7" w:rsidP="007803A7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Define Strategy Interface:</w:t>
      </w:r>
    </w:p>
    <w:p w14:paraId="42244159" w14:textId="77777777" w:rsidR="007803A7" w:rsidRPr="00AE008E" w:rsidRDefault="007803A7" w:rsidP="007803A7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Create an interface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with a method </w:t>
      </w:r>
      <w:proofErr w:type="gramStart"/>
      <w:r w:rsidRPr="00AE008E">
        <w:rPr>
          <w:rFonts w:ascii="Times New Roman" w:hAnsi="Times New Roman" w:cs="Times New Roman"/>
          <w:b/>
          <w:bCs/>
          <w:sz w:val="24"/>
          <w:szCs w:val="24"/>
        </w:rPr>
        <w:t>pay(</w:t>
      </w:r>
      <w:proofErr w:type="gramEnd"/>
      <w:r w:rsidRPr="00AE008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E008E">
        <w:rPr>
          <w:rFonts w:ascii="Times New Roman" w:hAnsi="Times New Roman" w:cs="Times New Roman"/>
          <w:sz w:val="24"/>
          <w:szCs w:val="24"/>
        </w:rPr>
        <w:t>.</w:t>
      </w:r>
    </w:p>
    <w:p w14:paraId="03EBC8AE" w14:textId="77777777" w:rsidR="007803A7" w:rsidRPr="00AE008E" w:rsidRDefault="007803A7" w:rsidP="007803A7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Implement Concrete Strategies:</w:t>
      </w:r>
    </w:p>
    <w:p w14:paraId="077E6A6B" w14:textId="77777777" w:rsidR="007803A7" w:rsidRPr="00AE008E" w:rsidRDefault="007803A7" w:rsidP="007803A7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Create classes </w:t>
      </w:r>
      <w:proofErr w:type="spellStart"/>
      <w:r w:rsidRPr="00AE008E">
        <w:rPr>
          <w:rFonts w:ascii="Times New Roman" w:hAnsi="Times New Roman" w:cs="Times New Roman"/>
          <w:b/>
          <w:bCs/>
          <w:sz w:val="24"/>
          <w:szCs w:val="24"/>
        </w:rPr>
        <w:t>CreditCardPayment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008E">
        <w:rPr>
          <w:rFonts w:ascii="Times New Roman" w:hAnsi="Times New Roman" w:cs="Times New Roman"/>
          <w:b/>
          <w:bCs/>
          <w:sz w:val="24"/>
          <w:szCs w:val="24"/>
        </w:rPr>
        <w:t>PayPalPayment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that implement </w:t>
      </w:r>
      <w:proofErr w:type="spellStart"/>
      <w:r w:rsidRPr="00AE008E">
        <w:rPr>
          <w:rFonts w:ascii="Times New Roman" w:hAnsi="Times New Roman" w:cs="Times New Roman"/>
          <w:b/>
          <w:bCs/>
          <w:sz w:val="24"/>
          <w:szCs w:val="24"/>
        </w:rPr>
        <w:t>PaymentStrategy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.</w:t>
      </w:r>
    </w:p>
    <w:p w14:paraId="17C54EFC" w14:textId="77777777" w:rsidR="007803A7" w:rsidRPr="00AE008E" w:rsidRDefault="007803A7" w:rsidP="007803A7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Implement Context Class:</w:t>
      </w:r>
    </w:p>
    <w:p w14:paraId="0773D14C" w14:textId="77777777" w:rsidR="007803A7" w:rsidRPr="00AE008E" w:rsidRDefault="007803A7" w:rsidP="007803A7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Create a class </w:t>
      </w:r>
      <w:proofErr w:type="spellStart"/>
      <w:r w:rsidRPr="00AE008E">
        <w:rPr>
          <w:rFonts w:ascii="Times New Roman" w:hAnsi="Times New Roman" w:cs="Times New Roman"/>
          <w:b/>
          <w:bCs/>
          <w:sz w:val="24"/>
          <w:szCs w:val="24"/>
        </w:rPr>
        <w:t>PaymentContext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that holds a reference to </w:t>
      </w:r>
      <w:proofErr w:type="spellStart"/>
      <w:r w:rsidRPr="00AE008E">
        <w:rPr>
          <w:rFonts w:ascii="Times New Roman" w:hAnsi="Times New Roman" w:cs="Times New Roman"/>
          <w:b/>
          <w:bCs/>
          <w:sz w:val="24"/>
          <w:szCs w:val="24"/>
        </w:rPr>
        <w:t>PaymentStrategy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and a method to execute the strategy.</w:t>
      </w:r>
    </w:p>
    <w:p w14:paraId="0131097C" w14:textId="77777777" w:rsidR="007803A7" w:rsidRPr="00AE008E" w:rsidRDefault="007803A7" w:rsidP="007803A7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Test the Strategy Implementation:</w:t>
      </w:r>
    </w:p>
    <w:p w14:paraId="24DCC2F5" w14:textId="49B98316" w:rsidR="007803A7" w:rsidRPr="00AE008E" w:rsidRDefault="007803A7" w:rsidP="007803A7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>Create a test class to demonstrate selecting and using different payment strategies.</w:t>
      </w:r>
    </w:p>
    <w:p w14:paraId="7B6F6BA8" w14:textId="77777777" w:rsidR="007803A7" w:rsidRPr="00AE008E" w:rsidRDefault="007803A7">
      <w:pPr>
        <w:rPr>
          <w:rFonts w:ascii="Times New Roman" w:hAnsi="Times New Roman" w:cs="Times New Roman"/>
          <w:sz w:val="24"/>
          <w:szCs w:val="24"/>
        </w:rPr>
      </w:pPr>
    </w:p>
    <w:p w14:paraId="72488626" w14:textId="634F6134" w:rsidR="00706542" w:rsidRPr="00AE008E" w:rsidRDefault="00706542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>Code:</w:t>
      </w:r>
    </w:p>
    <w:p w14:paraId="7A712DEF" w14:textId="0DA79D41" w:rsidR="00B16BC8" w:rsidRPr="00AE008E" w:rsidRDefault="00C52551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lastRenderedPageBreak/>
        <w:br/>
        <w:t xml:space="preserve">interface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void pay(double amount);</w:t>
      </w:r>
      <w:r w:rsidRPr="00AE008E">
        <w:rPr>
          <w:rFonts w:ascii="Times New Roman" w:hAnsi="Times New Roman" w:cs="Times New Roman"/>
          <w:sz w:val="24"/>
          <w:szCs w:val="24"/>
        </w:rPr>
        <w:br/>
        <w:t>}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class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CreditCardPayment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public void pay(double amount)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("Paid " + amount + " using Credit Card.");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E008E">
        <w:rPr>
          <w:rFonts w:ascii="Times New Roman" w:hAnsi="Times New Roman" w:cs="Times New Roman"/>
          <w:sz w:val="24"/>
          <w:szCs w:val="24"/>
        </w:rPr>
        <w:br/>
        <w:t>}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class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PayPalPayment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public void pay(double amount)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("Paid " + amount + " using PayPal.");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E008E">
        <w:rPr>
          <w:rFonts w:ascii="Times New Roman" w:hAnsi="Times New Roman" w:cs="Times New Roman"/>
          <w:sz w:val="24"/>
          <w:szCs w:val="24"/>
        </w:rPr>
        <w:br/>
        <w:t>}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class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PaymentContext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strategy;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setStrategy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strategy)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this.strategy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= strategy;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public void pay(double amount)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strategy.pay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(amount);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E008E">
        <w:rPr>
          <w:rFonts w:ascii="Times New Roman" w:hAnsi="Times New Roman" w:cs="Times New Roman"/>
          <w:sz w:val="24"/>
          <w:szCs w:val="24"/>
        </w:rPr>
        <w:br/>
        <w:t>}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class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StrategyTest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)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PaymentContext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PaymentContext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context.setStrategy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CreditCardPayment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());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context.pay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(250.0);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context.setStrategy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PayPalPayment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());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context.pay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(300.0);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E008E">
        <w:rPr>
          <w:rFonts w:ascii="Times New Roman" w:hAnsi="Times New Roman" w:cs="Times New Roman"/>
          <w:sz w:val="24"/>
          <w:szCs w:val="24"/>
        </w:rPr>
        <w:br/>
        <w:t>}</w:t>
      </w:r>
      <w:r w:rsidRPr="00AE008E">
        <w:rPr>
          <w:rFonts w:ascii="Times New Roman" w:hAnsi="Times New Roman" w:cs="Times New Roman"/>
          <w:sz w:val="24"/>
          <w:szCs w:val="24"/>
        </w:rPr>
        <w:br/>
      </w:r>
    </w:p>
    <w:p w14:paraId="1341082A" w14:textId="460EB58D" w:rsidR="0068269D" w:rsidRPr="00AE008E" w:rsidRDefault="0068269D">
      <w:pPr>
        <w:rPr>
          <w:rFonts w:ascii="Times New Roman" w:hAnsi="Times New Roman" w:cs="Times New Roman"/>
          <w:sz w:val="24"/>
          <w:szCs w:val="24"/>
        </w:rPr>
      </w:pPr>
    </w:p>
    <w:p w14:paraId="7B0B2C92" w14:textId="77777777" w:rsidR="00B16BC8" w:rsidRPr="00AE008E" w:rsidRDefault="00C52551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AE008E">
        <w:rPr>
          <w:rFonts w:ascii="Times New Roman" w:hAnsi="Times New Roman" w:cs="Times New Roman"/>
          <w:sz w:val="32"/>
          <w:szCs w:val="32"/>
        </w:rPr>
        <w:lastRenderedPageBreak/>
        <w:t>Exercise 9: Command Pattern - Home Automation</w:t>
      </w:r>
    </w:p>
    <w:p w14:paraId="4FD5B993" w14:textId="77777777" w:rsidR="0068269D" w:rsidRPr="00AE008E" w:rsidRDefault="0068269D">
      <w:pPr>
        <w:rPr>
          <w:rFonts w:ascii="Times New Roman" w:hAnsi="Times New Roman" w:cs="Times New Roman"/>
          <w:sz w:val="24"/>
          <w:szCs w:val="24"/>
        </w:rPr>
      </w:pPr>
    </w:p>
    <w:p w14:paraId="179F2B0B" w14:textId="77777777" w:rsidR="00215310" w:rsidRPr="00AE008E" w:rsidRDefault="00215310" w:rsidP="00215310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AE008E">
        <w:rPr>
          <w:rFonts w:ascii="Times New Roman" w:hAnsi="Times New Roman" w:cs="Times New Roman"/>
          <w:sz w:val="24"/>
          <w:szCs w:val="24"/>
        </w:rPr>
        <w:t xml:space="preserve"> You are developing a home automation system where commands can be issued to turn devices on or off. Use the Command Pattern to achieve this.</w:t>
      </w:r>
    </w:p>
    <w:p w14:paraId="50430954" w14:textId="77777777" w:rsidR="00215310" w:rsidRPr="00AE008E" w:rsidRDefault="00215310" w:rsidP="00215310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36C9CE88" w14:textId="77777777" w:rsidR="00215310" w:rsidRPr="00AE008E" w:rsidRDefault="00215310" w:rsidP="00215310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Create a New Java Project:</w:t>
      </w:r>
    </w:p>
    <w:p w14:paraId="77050A46" w14:textId="77777777" w:rsidR="00215310" w:rsidRPr="00AE008E" w:rsidRDefault="00215310" w:rsidP="00215310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Create a new Java project named </w:t>
      </w:r>
      <w:proofErr w:type="spellStart"/>
      <w:r w:rsidRPr="00AE008E">
        <w:rPr>
          <w:rFonts w:ascii="Times New Roman" w:hAnsi="Times New Roman" w:cs="Times New Roman"/>
          <w:b/>
          <w:bCs/>
          <w:sz w:val="24"/>
          <w:szCs w:val="24"/>
        </w:rPr>
        <w:t>CommandPatternExample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.</w:t>
      </w:r>
    </w:p>
    <w:p w14:paraId="17681B97" w14:textId="77777777" w:rsidR="00215310" w:rsidRPr="00AE008E" w:rsidRDefault="00215310" w:rsidP="00215310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Define Command Interface:</w:t>
      </w:r>
    </w:p>
    <w:p w14:paraId="0FF72296" w14:textId="77777777" w:rsidR="00215310" w:rsidRPr="00AE008E" w:rsidRDefault="00215310" w:rsidP="00215310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Create an interface Command with a method </w:t>
      </w:r>
      <w:proofErr w:type="gramStart"/>
      <w:r w:rsidRPr="00AE008E">
        <w:rPr>
          <w:rFonts w:ascii="Times New Roman" w:hAnsi="Times New Roman" w:cs="Times New Roman"/>
          <w:b/>
          <w:bCs/>
          <w:sz w:val="24"/>
          <w:szCs w:val="24"/>
        </w:rPr>
        <w:t>execute(</w:t>
      </w:r>
      <w:proofErr w:type="gramEnd"/>
      <w:r w:rsidRPr="00AE008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E008E">
        <w:rPr>
          <w:rFonts w:ascii="Times New Roman" w:hAnsi="Times New Roman" w:cs="Times New Roman"/>
          <w:sz w:val="24"/>
          <w:szCs w:val="24"/>
        </w:rPr>
        <w:t>.</w:t>
      </w:r>
    </w:p>
    <w:p w14:paraId="16F686D9" w14:textId="77777777" w:rsidR="00215310" w:rsidRPr="00AE008E" w:rsidRDefault="00215310" w:rsidP="00215310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Implement Concrete Commands:</w:t>
      </w:r>
    </w:p>
    <w:p w14:paraId="0A9FE8B6" w14:textId="77777777" w:rsidR="00215310" w:rsidRPr="00AE008E" w:rsidRDefault="00215310" w:rsidP="00215310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Create classes </w:t>
      </w:r>
      <w:proofErr w:type="spellStart"/>
      <w:r w:rsidRPr="00AE008E">
        <w:rPr>
          <w:rFonts w:ascii="Times New Roman" w:hAnsi="Times New Roman" w:cs="Times New Roman"/>
          <w:b/>
          <w:bCs/>
          <w:sz w:val="24"/>
          <w:szCs w:val="24"/>
        </w:rPr>
        <w:t>LightOnCommand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008E">
        <w:rPr>
          <w:rFonts w:ascii="Times New Roman" w:hAnsi="Times New Roman" w:cs="Times New Roman"/>
          <w:b/>
          <w:bCs/>
          <w:sz w:val="24"/>
          <w:szCs w:val="24"/>
        </w:rPr>
        <w:t>LightOffCommand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that implement Command.</w:t>
      </w:r>
    </w:p>
    <w:p w14:paraId="33AF323C" w14:textId="77777777" w:rsidR="00215310" w:rsidRPr="00AE008E" w:rsidRDefault="00215310" w:rsidP="00215310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Implement Invoker Class:</w:t>
      </w:r>
    </w:p>
    <w:p w14:paraId="6326F067" w14:textId="77777777" w:rsidR="00215310" w:rsidRPr="00AE008E" w:rsidRDefault="00215310" w:rsidP="00215310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Create a class </w:t>
      </w:r>
      <w:proofErr w:type="spellStart"/>
      <w:r w:rsidRPr="00AE008E">
        <w:rPr>
          <w:rFonts w:ascii="Times New Roman" w:hAnsi="Times New Roman" w:cs="Times New Roman"/>
          <w:b/>
          <w:bCs/>
          <w:sz w:val="24"/>
          <w:szCs w:val="24"/>
        </w:rPr>
        <w:t>RemoteControl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that holds a reference to a Command and a method to execute the command.</w:t>
      </w:r>
    </w:p>
    <w:p w14:paraId="67E179A1" w14:textId="77777777" w:rsidR="00215310" w:rsidRPr="00AE008E" w:rsidRDefault="00215310" w:rsidP="00215310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Implement Receiver Class:</w:t>
      </w:r>
    </w:p>
    <w:p w14:paraId="50040A00" w14:textId="77777777" w:rsidR="00215310" w:rsidRPr="00AE008E" w:rsidRDefault="00215310" w:rsidP="00215310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Create a class </w:t>
      </w:r>
      <w:r w:rsidRPr="00AE008E">
        <w:rPr>
          <w:rFonts w:ascii="Times New Roman" w:hAnsi="Times New Roman" w:cs="Times New Roman"/>
          <w:b/>
          <w:bCs/>
          <w:sz w:val="24"/>
          <w:szCs w:val="24"/>
        </w:rPr>
        <w:t>Light</w:t>
      </w:r>
      <w:r w:rsidRPr="00AE008E">
        <w:rPr>
          <w:rFonts w:ascii="Times New Roman" w:hAnsi="Times New Roman" w:cs="Times New Roman"/>
          <w:sz w:val="24"/>
          <w:szCs w:val="24"/>
        </w:rPr>
        <w:t xml:space="preserve"> with methods to turn on and off.</w:t>
      </w:r>
    </w:p>
    <w:p w14:paraId="46008D26" w14:textId="77777777" w:rsidR="00215310" w:rsidRPr="00AE008E" w:rsidRDefault="00215310" w:rsidP="00215310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Test the Command Implementation:</w:t>
      </w:r>
    </w:p>
    <w:p w14:paraId="228B45B5" w14:textId="6AE54EFB" w:rsidR="0068269D" w:rsidRPr="00AE008E" w:rsidRDefault="00215310" w:rsidP="00215310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Create a test class to demonstrate issuing commands using the </w:t>
      </w:r>
      <w:proofErr w:type="spellStart"/>
      <w:r w:rsidRPr="00AE008E">
        <w:rPr>
          <w:rFonts w:ascii="Times New Roman" w:hAnsi="Times New Roman" w:cs="Times New Roman"/>
          <w:b/>
          <w:bCs/>
          <w:sz w:val="24"/>
          <w:szCs w:val="24"/>
        </w:rPr>
        <w:t>RemoteControl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.</w:t>
      </w:r>
    </w:p>
    <w:p w14:paraId="1CA646D2" w14:textId="77777777" w:rsidR="00215310" w:rsidRPr="00AE008E" w:rsidRDefault="00215310">
      <w:pPr>
        <w:rPr>
          <w:rFonts w:ascii="Times New Roman" w:hAnsi="Times New Roman" w:cs="Times New Roman"/>
          <w:sz w:val="24"/>
          <w:szCs w:val="24"/>
        </w:rPr>
      </w:pPr>
    </w:p>
    <w:p w14:paraId="515138C4" w14:textId="77777777" w:rsidR="0068269D" w:rsidRPr="00AE008E" w:rsidRDefault="0068269D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>Code:</w:t>
      </w:r>
      <w:r w:rsidRPr="00AE008E">
        <w:rPr>
          <w:rFonts w:ascii="Times New Roman" w:hAnsi="Times New Roman" w:cs="Times New Roman"/>
          <w:sz w:val="24"/>
          <w:szCs w:val="24"/>
        </w:rPr>
        <w:br/>
      </w:r>
    </w:p>
    <w:p w14:paraId="76B9D6DF" w14:textId="53FDF949" w:rsidR="00B16BC8" w:rsidRPr="00AE008E" w:rsidRDefault="00C52551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>interface Command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void execute();</w:t>
      </w:r>
      <w:r w:rsidRPr="00AE008E">
        <w:rPr>
          <w:rFonts w:ascii="Times New Roman" w:hAnsi="Times New Roman" w:cs="Times New Roman"/>
          <w:sz w:val="24"/>
          <w:szCs w:val="24"/>
        </w:rPr>
        <w:br/>
        <w:t>}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>class Light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void on() {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("Light is ON");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void off()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("Light is OFF");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E008E">
        <w:rPr>
          <w:rFonts w:ascii="Times New Roman" w:hAnsi="Times New Roman" w:cs="Times New Roman"/>
          <w:sz w:val="24"/>
          <w:szCs w:val="24"/>
        </w:rPr>
        <w:br/>
        <w:t>}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class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LightOnCommand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implements Command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Light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light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;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LightOnCommand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(Light light)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this.light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= light;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public void execute()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light.on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E008E">
        <w:rPr>
          <w:rFonts w:ascii="Times New Roman" w:hAnsi="Times New Roman" w:cs="Times New Roman"/>
          <w:sz w:val="24"/>
          <w:szCs w:val="24"/>
        </w:rPr>
        <w:br/>
        <w:t>}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class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LightOffCommand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implements Command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Light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light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;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LightOffCommand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(Light light)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this.light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= light;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public void execute()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light.off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E008E">
        <w:rPr>
          <w:rFonts w:ascii="Times New Roman" w:hAnsi="Times New Roman" w:cs="Times New Roman"/>
          <w:sz w:val="24"/>
          <w:szCs w:val="24"/>
        </w:rPr>
        <w:br/>
        <w:t>}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class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RemoteControl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Command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;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void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setCommand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(Command command)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this.command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= command;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void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pressButton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() {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command.execute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E008E">
        <w:rPr>
          <w:rFonts w:ascii="Times New Roman" w:hAnsi="Times New Roman" w:cs="Times New Roman"/>
          <w:sz w:val="24"/>
          <w:szCs w:val="24"/>
        </w:rPr>
        <w:br/>
        <w:t>}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>class CommandTest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)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Light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light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= new Light();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Command on = new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LightOnCommand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(light);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Command off = new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LightOffCommand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(light);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RemoteControl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remote = new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RemoteControl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remote.setCommand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(on);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remote.pressButton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remote.setCommand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(off);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remote.pressButton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E008E">
        <w:rPr>
          <w:rFonts w:ascii="Times New Roman" w:hAnsi="Times New Roman" w:cs="Times New Roman"/>
          <w:sz w:val="24"/>
          <w:szCs w:val="24"/>
        </w:rPr>
        <w:br/>
        <w:t>}</w:t>
      </w:r>
      <w:r w:rsidRPr="00AE008E">
        <w:rPr>
          <w:rFonts w:ascii="Times New Roman" w:hAnsi="Times New Roman" w:cs="Times New Roman"/>
          <w:sz w:val="24"/>
          <w:szCs w:val="24"/>
        </w:rPr>
        <w:br/>
      </w:r>
    </w:p>
    <w:p w14:paraId="52751056" w14:textId="6958092C" w:rsidR="00B16BC8" w:rsidRPr="00AE008E" w:rsidRDefault="00B16BC8">
      <w:pPr>
        <w:rPr>
          <w:rFonts w:ascii="Times New Roman" w:hAnsi="Times New Roman" w:cs="Times New Roman"/>
          <w:sz w:val="24"/>
          <w:szCs w:val="24"/>
        </w:rPr>
      </w:pPr>
    </w:p>
    <w:p w14:paraId="70009FA9" w14:textId="77777777" w:rsidR="00B16BC8" w:rsidRPr="00AE008E" w:rsidRDefault="00C52551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AE008E">
        <w:rPr>
          <w:rFonts w:ascii="Times New Roman" w:hAnsi="Times New Roman" w:cs="Times New Roman"/>
          <w:sz w:val="32"/>
          <w:szCs w:val="32"/>
        </w:rPr>
        <w:t>Exercise 10: MVC Pattern - Student Records</w:t>
      </w:r>
    </w:p>
    <w:p w14:paraId="2C1AB19F" w14:textId="77777777" w:rsidR="00371BD2" w:rsidRPr="00AE008E" w:rsidRDefault="00371BD2">
      <w:pPr>
        <w:rPr>
          <w:rFonts w:ascii="Times New Roman" w:hAnsi="Times New Roman" w:cs="Times New Roman"/>
          <w:sz w:val="24"/>
          <w:szCs w:val="24"/>
        </w:rPr>
      </w:pPr>
    </w:p>
    <w:p w14:paraId="24CC8AC0" w14:textId="77777777" w:rsidR="00E709DB" w:rsidRPr="00AE008E" w:rsidRDefault="00E709DB" w:rsidP="00E709DB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AE00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F3B96C" w14:textId="77777777" w:rsidR="00E709DB" w:rsidRPr="00AE008E" w:rsidRDefault="00E709DB" w:rsidP="00E709DB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>You are developing a simple web application for managing student records using the MVC pattern.</w:t>
      </w:r>
    </w:p>
    <w:p w14:paraId="021D3DA1" w14:textId="77777777" w:rsidR="00E709DB" w:rsidRPr="00AE008E" w:rsidRDefault="00E709DB" w:rsidP="00E709DB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36D1F15A" w14:textId="77777777" w:rsidR="00E709DB" w:rsidRPr="00AE008E" w:rsidRDefault="00E709DB" w:rsidP="00E709DB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Create a New Java Project:</w:t>
      </w:r>
    </w:p>
    <w:p w14:paraId="2F24D574" w14:textId="77777777" w:rsidR="00E709DB" w:rsidRPr="00AE008E" w:rsidRDefault="00E709DB" w:rsidP="00E709DB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Create a new Java project named </w:t>
      </w:r>
      <w:proofErr w:type="spellStart"/>
      <w:r w:rsidRPr="00AE008E">
        <w:rPr>
          <w:rFonts w:ascii="Times New Roman" w:hAnsi="Times New Roman" w:cs="Times New Roman"/>
          <w:b/>
          <w:bCs/>
          <w:sz w:val="24"/>
          <w:szCs w:val="24"/>
        </w:rPr>
        <w:t>MVCPatternExample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.</w:t>
      </w:r>
    </w:p>
    <w:p w14:paraId="331D7FC2" w14:textId="77777777" w:rsidR="00E709DB" w:rsidRPr="00AE008E" w:rsidRDefault="00E709DB" w:rsidP="00E709DB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Define Model Class:</w:t>
      </w:r>
    </w:p>
    <w:p w14:paraId="0DBB0D4C" w14:textId="77777777" w:rsidR="00E709DB" w:rsidRPr="00AE008E" w:rsidRDefault="00E709DB" w:rsidP="00E709DB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Create a class </w:t>
      </w:r>
      <w:r w:rsidRPr="00AE008E">
        <w:rPr>
          <w:rFonts w:ascii="Times New Roman" w:hAnsi="Times New Roman" w:cs="Times New Roman"/>
          <w:b/>
          <w:bCs/>
          <w:sz w:val="24"/>
          <w:szCs w:val="24"/>
        </w:rPr>
        <w:t>Student</w:t>
      </w:r>
      <w:r w:rsidRPr="00AE008E">
        <w:rPr>
          <w:rFonts w:ascii="Times New Roman" w:hAnsi="Times New Roman" w:cs="Times New Roman"/>
          <w:sz w:val="24"/>
          <w:szCs w:val="24"/>
        </w:rPr>
        <w:t xml:space="preserve"> with attributes like </w:t>
      </w:r>
      <w:r w:rsidRPr="00AE008E">
        <w:rPr>
          <w:rFonts w:ascii="Times New Roman" w:hAnsi="Times New Roman" w:cs="Times New Roman"/>
          <w:b/>
          <w:bCs/>
          <w:sz w:val="24"/>
          <w:szCs w:val="24"/>
        </w:rPr>
        <w:t>name, id, and grade</w:t>
      </w:r>
      <w:r w:rsidRPr="00AE008E">
        <w:rPr>
          <w:rFonts w:ascii="Times New Roman" w:hAnsi="Times New Roman" w:cs="Times New Roman"/>
          <w:sz w:val="24"/>
          <w:szCs w:val="24"/>
        </w:rPr>
        <w:t>.</w:t>
      </w:r>
    </w:p>
    <w:p w14:paraId="5BF9CB97" w14:textId="77777777" w:rsidR="00E709DB" w:rsidRPr="00AE008E" w:rsidRDefault="00E709DB" w:rsidP="00E709DB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Define View Class:</w:t>
      </w:r>
    </w:p>
    <w:p w14:paraId="1904356D" w14:textId="77777777" w:rsidR="00E709DB" w:rsidRPr="00AE008E" w:rsidRDefault="00E709DB" w:rsidP="00E709DB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Create a class </w:t>
      </w:r>
      <w:proofErr w:type="spellStart"/>
      <w:r w:rsidRPr="00AE008E">
        <w:rPr>
          <w:rFonts w:ascii="Times New Roman" w:hAnsi="Times New Roman" w:cs="Times New Roman"/>
          <w:b/>
          <w:bCs/>
          <w:sz w:val="24"/>
          <w:szCs w:val="24"/>
        </w:rPr>
        <w:t>StudentView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with a method </w:t>
      </w:r>
      <w:proofErr w:type="spellStart"/>
      <w:proofErr w:type="gramStart"/>
      <w:r w:rsidRPr="00AE008E">
        <w:rPr>
          <w:rFonts w:ascii="Times New Roman" w:hAnsi="Times New Roman" w:cs="Times New Roman"/>
          <w:b/>
          <w:bCs/>
          <w:sz w:val="24"/>
          <w:szCs w:val="24"/>
        </w:rPr>
        <w:t>displayStudentDetails</w:t>
      </w:r>
      <w:proofErr w:type="spellEnd"/>
      <w:r w:rsidRPr="00AE008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E008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E008E">
        <w:rPr>
          <w:rFonts w:ascii="Times New Roman" w:hAnsi="Times New Roman" w:cs="Times New Roman"/>
          <w:sz w:val="24"/>
          <w:szCs w:val="24"/>
        </w:rPr>
        <w:t>.</w:t>
      </w:r>
    </w:p>
    <w:p w14:paraId="43E29EFE" w14:textId="77777777" w:rsidR="00AE008E" w:rsidRPr="00AE008E" w:rsidRDefault="00AE008E" w:rsidP="00AE008E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51825AB5" w14:textId="77777777" w:rsidR="00E709DB" w:rsidRPr="00AE008E" w:rsidRDefault="00E709DB" w:rsidP="00E709DB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lastRenderedPageBreak/>
        <w:t>Define Controller Class:</w:t>
      </w:r>
    </w:p>
    <w:p w14:paraId="10DEAFDE" w14:textId="77777777" w:rsidR="00E709DB" w:rsidRPr="00AE008E" w:rsidRDefault="00E709DB" w:rsidP="00E709DB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Create a class </w:t>
      </w:r>
      <w:proofErr w:type="spellStart"/>
      <w:r w:rsidRPr="00AE008E">
        <w:rPr>
          <w:rFonts w:ascii="Times New Roman" w:hAnsi="Times New Roman" w:cs="Times New Roman"/>
          <w:b/>
          <w:bCs/>
          <w:sz w:val="24"/>
          <w:szCs w:val="24"/>
        </w:rPr>
        <w:t>StudentController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that handles the communication between the model and the view.</w:t>
      </w:r>
    </w:p>
    <w:p w14:paraId="4A0D9085" w14:textId="77777777" w:rsidR="00E709DB" w:rsidRPr="00AE008E" w:rsidRDefault="00E709DB" w:rsidP="00E709DB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Test the MVC Implementation:</w:t>
      </w:r>
    </w:p>
    <w:p w14:paraId="056E12FD" w14:textId="77777777" w:rsidR="00E709DB" w:rsidRPr="00AE008E" w:rsidRDefault="00E709DB" w:rsidP="00E709DB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Create a main class to demonstrate creating a </w:t>
      </w:r>
      <w:proofErr w:type="gramStart"/>
      <w:r w:rsidRPr="00AE008E">
        <w:rPr>
          <w:rFonts w:ascii="Times New Roman" w:hAnsi="Times New Roman" w:cs="Times New Roman"/>
          <w:b/>
          <w:bCs/>
          <w:sz w:val="24"/>
          <w:szCs w:val="24"/>
        </w:rPr>
        <w:t>Student</w:t>
      </w:r>
      <w:proofErr w:type="gramEnd"/>
      <w:r w:rsidRPr="00AE008E">
        <w:rPr>
          <w:rFonts w:ascii="Times New Roman" w:hAnsi="Times New Roman" w:cs="Times New Roman"/>
          <w:sz w:val="24"/>
          <w:szCs w:val="24"/>
        </w:rPr>
        <w:t xml:space="preserve">, updating its details using </w:t>
      </w:r>
      <w:proofErr w:type="spellStart"/>
      <w:r w:rsidRPr="00AE008E">
        <w:rPr>
          <w:rFonts w:ascii="Times New Roman" w:hAnsi="Times New Roman" w:cs="Times New Roman"/>
          <w:b/>
          <w:bCs/>
          <w:sz w:val="24"/>
          <w:szCs w:val="24"/>
        </w:rPr>
        <w:t>StudentController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, and displaying them using </w:t>
      </w:r>
      <w:proofErr w:type="spellStart"/>
      <w:r w:rsidRPr="00AE008E">
        <w:rPr>
          <w:rFonts w:ascii="Times New Roman" w:hAnsi="Times New Roman" w:cs="Times New Roman"/>
          <w:b/>
          <w:bCs/>
          <w:sz w:val="24"/>
          <w:szCs w:val="24"/>
        </w:rPr>
        <w:t>StudentView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.</w:t>
      </w:r>
    </w:p>
    <w:p w14:paraId="6ADB3120" w14:textId="77777777" w:rsidR="00E709DB" w:rsidRPr="00AE008E" w:rsidRDefault="00E709DB" w:rsidP="00E709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53BCCA" w14:textId="77777777" w:rsidR="00371BD2" w:rsidRPr="00AE008E" w:rsidRDefault="00371BD2">
      <w:pPr>
        <w:rPr>
          <w:rFonts w:ascii="Times New Roman" w:hAnsi="Times New Roman" w:cs="Times New Roman"/>
          <w:sz w:val="24"/>
          <w:szCs w:val="24"/>
        </w:rPr>
      </w:pPr>
    </w:p>
    <w:p w14:paraId="61BC675C" w14:textId="77777777" w:rsidR="00371BD2" w:rsidRPr="00AE008E" w:rsidRDefault="00371BD2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>Code:</w:t>
      </w:r>
    </w:p>
    <w:p w14:paraId="2E4D6866" w14:textId="7D329740" w:rsidR="00B16BC8" w:rsidRPr="00AE008E" w:rsidRDefault="00C52551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br/>
        <w:t>class Student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private String name;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private String id;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private String grade;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public Student(String name, String id, String grade)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this.name = name;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this.id = id;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this.grade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= grade;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public String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() { return name; }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public String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() { return id; }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public String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getGrade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() { return grade; }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(String name) { this.name = name; }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setGrade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(String grade) {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this.grade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= grade; }</w:t>
      </w:r>
      <w:r w:rsidRPr="00AE008E">
        <w:rPr>
          <w:rFonts w:ascii="Times New Roman" w:hAnsi="Times New Roman" w:cs="Times New Roman"/>
          <w:sz w:val="24"/>
          <w:szCs w:val="24"/>
        </w:rPr>
        <w:br/>
        <w:t>}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class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StudentView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displayStudentDetails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(Student student)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("Student: " +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student.getName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() + ", ID: " +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student.getId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() + ", Grade: " +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student.getGrade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());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E008E">
        <w:rPr>
          <w:rFonts w:ascii="Times New Roman" w:hAnsi="Times New Roman" w:cs="Times New Roman"/>
          <w:sz w:val="24"/>
          <w:szCs w:val="24"/>
        </w:rPr>
        <w:br/>
        <w:t>}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StudentController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private Student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StudentView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view;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StudentController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(Student student,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StudentView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view)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this.student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= student;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this.view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= view;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updateView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()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view.displayStudentDetails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(student);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setStudentName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(String name)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student.setName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(name);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E008E">
        <w:rPr>
          <w:rFonts w:ascii="Times New Roman" w:hAnsi="Times New Roman" w:cs="Times New Roman"/>
          <w:sz w:val="24"/>
          <w:szCs w:val="24"/>
        </w:rPr>
        <w:br/>
        <w:t>}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class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MVCTest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)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Student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= new Student("John", "S01", "A");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StudentView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view = new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StudentView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StudentController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controller = new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StudentController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(student, view);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controller.updateView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controller.setStudentName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("Jane");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controller.updateView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="00AE008E" w:rsidRPr="00AE008E">
        <w:rPr>
          <w:rFonts w:ascii="Times New Roman" w:hAnsi="Times New Roman" w:cs="Times New Roman"/>
          <w:sz w:val="24"/>
          <w:szCs w:val="24"/>
        </w:rPr>
        <w:t>}</w:t>
      </w:r>
      <w:r w:rsidR="00CE68A0" w:rsidRPr="00AE008E">
        <w:rPr>
          <w:rFonts w:ascii="Times New Roman" w:hAnsi="Times New Roman" w:cs="Times New Roman"/>
          <w:sz w:val="24"/>
          <w:szCs w:val="24"/>
        </w:rPr>
        <w:br w:type="page"/>
      </w:r>
    </w:p>
    <w:p w14:paraId="6AAAD709" w14:textId="77777777" w:rsidR="00B16BC8" w:rsidRPr="00AE008E" w:rsidRDefault="00C52551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AE008E">
        <w:rPr>
          <w:rFonts w:ascii="Times New Roman" w:hAnsi="Times New Roman" w:cs="Times New Roman"/>
          <w:sz w:val="32"/>
          <w:szCs w:val="32"/>
        </w:rPr>
        <w:lastRenderedPageBreak/>
        <w:t>Exercise 11: Dependency Injection - Customer Service</w:t>
      </w:r>
    </w:p>
    <w:p w14:paraId="1141A62B" w14:textId="77777777" w:rsidR="00CE68A0" w:rsidRPr="00AE008E" w:rsidRDefault="00CE68A0" w:rsidP="00CE68A0">
      <w:pPr>
        <w:rPr>
          <w:rFonts w:ascii="Times New Roman" w:hAnsi="Times New Roman" w:cs="Times New Roman"/>
          <w:sz w:val="24"/>
          <w:szCs w:val="24"/>
        </w:rPr>
      </w:pPr>
    </w:p>
    <w:p w14:paraId="6068AE8B" w14:textId="77777777" w:rsidR="00AA3475" w:rsidRPr="00AE008E" w:rsidRDefault="00AA3475" w:rsidP="00AA3475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AE00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FCFF29" w14:textId="77777777" w:rsidR="00AA3475" w:rsidRPr="00AE008E" w:rsidRDefault="00AA3475" w:rsidP="00AA3475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>You are developing a customer management application where the service class depends on a repository class. Use Dependency Injection to manage these dependencies.</w:t>
      </w:r>
    </w:p>
    <w:p w14:paraId="46D59A9E" w14:textId="77777777" w:rsidR="00AA3475" w:rsidRPr="00AE008E" w:rsidRDefault="00AA3475" w:rsidP="00AA34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0B996742" w14:textId="77777777" w:rsidR="00AA3475" w:rsidRPr="00AE008E" w:rsidRDefault="00AA3475" w:rsidP="00AA3475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Create a New Java Project:</w:t>
      </w:r>
    </w:p>
    <w:p w14:paraId="171B09DF" w14:textId="77777777" w:rsidR="00AA3475" w:rsidRPr="00AE008E" w:rsidRDefault="00AA3475" w:rsidP="00AA3475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Create a new Java project named </w:t>
      </w:r>
      <w:proofErr w:type="spellStart"/>
      <w:r w:rsidRPr="00AE008E">
        <w:rPr>
          <w:rFonts w:ascii="Times New Roman" w:hAnsi="Times New Roman" w:cs="Times New Roman"/>
          <w:b/>
          <w:bCs/>
          <w:sz w:val="24"/>
          <w:szCs w:val="24"/>
        </w:rPr>
        <w:t>DependencyInjectionExample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.</w:t>
      </w:r>
    </w:p>
    <w:p w14:paraId="03568103" w14:textId="77777777" w:rsidR="00AA3475" w:rsidRPr="00AE008E" w:rsidRDefault="00AA3475" w:rsidP="00AA3475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Define Repository Interface:</w:t>
      </w:r>
    </w:p>
    <w:p w14:paraId="28A01121" w14:textId="77777777" w:rsidR="00AA3475" w:rsidRPr="00AE008E" w:rsidRDefault="00AA3475" w:rsidP="00AA3475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Create an interface </w:t>
      </w:r>
      <w:proofErr w:type="spellStart"/>
      <w:r w:rsidRPr="00AE008E">
        <w:rPr>
          <w:rFonts w:ascii="Times New Roman" w:hAnsi="Times New Roman" w:cs="Times New Roman"/>
          <w:b/>
          <w:bCs/>
          <w:sz w:val="24"/>
          <w:szCs w:val="24"/>
        </w:rPr>
        <w:t>CustomerRepository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with methods like </w:t>
      </w:r>
      <w:proofErr w:type="spellStart"/>
      <w:proofErr w:type="gramStart"/>
      <w:r w:rsidRPr="00AE008E">
        <w:rPr>
          <w:rFonts w:ascii="Times New Roman" w:hAnsi="Times New Roman" w:cs="Times New Roman"/>
          <w:b/>
          <w:bCs/>
          <w:sz w:val="24"/>
          <w:szCs w:val="24"/>
        </w:rPr>
        <w:t>findCustomerById</w:t>
      </w:r>
      <w:proofErr w:type="spellEnd"/>
      <w:r w:rsidRPr="00AE008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E008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E008E">
        <w:rPr>
          <w:rFonts w:ascii="Times New Roman" w:hAnsi="Times New Roman" w:cs="Times New Roman"/>
          <w:sz w:val="24"/>
          <w:szCs w:val="24"/>
        </w:rPr>
        <w:t>.</w:t>
      </w:r>
    </w:p>
    <w:p w14:paraId="1FBDEBF1" w14:textId="77777777" w:rsidR="00AA3475" w:rsidRPr="00AE008E" w:rsidRDefault="00AA3475" w:rsidP="00AA3475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Implement Concrete Repository:</w:t>
      </w:r>
    </w:p>
    <w:p w14:paraId="541144EE" w14:textId="77777777" w:rsidR="00AA3475" w:rsidRPr="00AE008E" w:rsidRDefault="00AA3475" w:rsidP="00AA3475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Create a class </w:t>
      </w:r>
      <w:proofErr w:type="spellStart"/>
      <w:r w:rsidRPr="00AE008E">
        <w:rPr>
          <w:rFonts w:ascii="Times New Roman" w:hAnsi="Times New Roman" w:cs="Times New Roman"/>
          <w:b/>
          <w:bCs/>
          <w:sz w:val="24"/>
          <w:szCs w:val="24"/>
        </w:rPr>
        <w:t>CustomerRepositoryImpl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that implements </w:t>
      </w:r>
      <w:proofErr w:type="spellStart"/>
      <w:r w:rsidRPr="00AE008E">
        <w:rPr>
          <w:rFonts w:ascii="Times New Roman" w:hAnsi="Times New Roman" w:cs="Times New Roman"/>
          <w:b/>
          <w:bCs/>
          <w:sz w:val="24"/>
          <w:szCs w:val="24"/>
        </w:rPr>
        <w:t>CustomerRepository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.</w:t>
      </w:r>
    </w:p>
    <w:p w14:paraId="358E4A22" w14:textId="77777777" w:rsidR="00AA3475" w:rsidRPr="00AE008E" w:rsidRDefault="00AA3475" w:rsidP="00AA3475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Define Service Class:</w:t>
      </w:r>
    </w:p>
    <w:p w14:paraId="2EBED4DE" w14:textId="77777777" w:rsidR="00AA3475" w:rsidRPr="00AE008E" w:rsidRDefault="00AA3475" w:rsidP="00AA3475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Create a class </w:t>
      </w:r>
      <w:proofErr w:type="spellStart"/>
      <w:r w:rsidRPr="00AE008E">
        <w:rPr>
          <w:rFonts w:ascii="Times New Roman" w:hAnsi="Times New Roman" w:cs="Times New Roman"/>
          <w:b/>
          <w:bCs/>
          <w:sz w:val="24"/>
          <w:szCs w:val="24"/>
        </w:rPr>
        <w:t>CustomerService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that depends on </w:t>
      </w:r>
      <w:proofErr w:type="spellStart"/>
      <w:r w:rsidRPr="00AE008E">
        <w:rPr>
          <w:rFonts w:ascii="Times New Roman" w:hAnsi="Times New Roman" w:cs="Times New Roman"/>
          <w:b/>
          <w:bCs/>
          <w:sz w:val="24"/>
          <w:szCs w:val="24"/>
        </w:rPr>
        <w:t>CustomerRepository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.</w:t>
      </w:r>
    </w:p>
    <w:p w14:paraId="69F90C4E" w14:textId="77777777" w:rsidR="00AA3475" w:rsidRPr="00AE008E" w:rsidRDefault="00AA3475" w:rsidP="00AA3475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Implement Dependency Injection:</w:t>
      </w:r>
    </w:p>
    <w:p w14:paraId="125A0D5E" w14:textId="77777777" w:rsidR="00AA3475" w:rsidRPr="00AE008E" w:rsidRDefault="00AA3475" w:rsidP="00AA3475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Use constructor injection to inject </w:t>
      </w:r>
      <w:proofErr w:type="spellStart"/>
      <w:r w:rsidRPr="00AE008E">
        <w:rPr>
          <w:rFonts w:ascii="Times New Roman" w:hAnsi="Times New Roman" w:cs="Times New Roman"/>
          <w:b/>
          <w:bCs/>
          <w:sz w:val="24"/>
          <w:szCs w:val="24"/>
        </w:rPr>
        <w:t>CustomerRepository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AE008E">
        <w:rPr>
          <w:rFonts w:ascii="Times New Roman" w:hAnsi="Times New Roman" w:cs="Times New Roman"/>
          <w:b/>
          <w:bCs/>
          <w:sz w:val="24"/>
          <w:szCs w:val="24"/>
        </w:rPr>
        <w:t>CustomerService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.</w:t>
      </w:r>
    </w:p>
    <w:p w14:paraId="23BF7A62" w14:textId="77777777" w:rsidR="00AA3475" w:rsidRPr="00AE008E" w:rsidRDefault="00AA3475" w:rsidP="00AA3475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b/>
          <w:bCs/>
          <w:sz w:val="24"/>
          <w:szCs w:val="24"/>
        </w:rPr>
        <w:t>Test the Dependency Injection Implementation:</w:t>
      </w:r>
    </w:p>
    <w:p w14:paraId="03C6D407" w14:textId="77777777" w:rsidR="00AA3475" w:rsidRPr="00AE008E" w:rsidRDefault="00AA3475" w:rsidP="00AA3475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 xml:space="preserve">Create a main class to demonstrate creating a </w:t>
      </w:r>
      <w:proofErr w:type="spellStart"/>
      <w:r w:rsidRPr="00AE008E">
        <w:rPr>
          <w:rFonts w:ascii="Times New Roman" w:hAnsi="Times New Roman" w:cs="Times New Roman"/>
          <w:b/>
          <w:bCs/>
          <w:sz w:val="24"/>
          <w:szCs w:val="24"/>
        </w:rPr>
        <w:t>CustomerService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AE008E">
        <w:rPr>
          <w:rFonts w:ascii="Times New Roman" w:hAnsi="Times New Roman" w:cs="Times New Roman"/>
          <w:b/>
          <w:bCs/>
          <w:sz w:val="24"/>
          <w:szCs w:val="24"/>
        </w:rPr>
        <w:t>CustomerRepositoryImpl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and using it to find a customer.</w:t>
      </w:r>
    </w:p>
    <w:p w14:paraId="268558CA" w14:textId="77777777" w:rsidR="00CE68A0" w:rsidRPr="00AE008E" w:rsidRDefault="00CE68A0" w:rsidP="00CE68A0">
      <w:pPr>
        <w:rPr>
          <w:rFonts w:ascii="Times New Roman" w:hAnsi="Times New Roman" w:cs="Times New Roman"/>
          <w:sz w:val="24"/>
          <w:szCs w:val="24"/>
        </w:rPr>
      </w:pPr>
    </w:p>
    <w:p w14:paraId="2556AE4F" w14:textId="1E907280" w:rsidR="00CE68A0" w:rsidRPr="00AE008E" w:rsidRDefault="00CE68A0" w:rsidP="00CE68A0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t>Code:</w:t>
      </w:r>
    </w:p>
    <w:p w14:paraId="37086723" w14:textId="77777777" w:rsidR="00B16BC8" w:rsidRPr="00AE008E" w:rsidRDefault="00C52551">
      <w:pPr>
        <w:rPr>
          <w:rFonts w:ascii="Times New Roman" w:hAnsi="Times New Roman" w:cs="Times New Roman"/>
          <w:sz w:val="24"/>
          <w:szCs w:val="24"/>
        </w:rPr>
      </w:pPr>
      <w:r w:rsidRPr="00AE008E">
        <w:rPr>
          <w:rFonts w:ascii="Times New Roman" w:hAnsi="Times New Roman" w:cs="Times New Roman"/>
          <w:sz w:val="24"/>
          <w:szCs w:val="24"/>
        </w:rPr>
        <w:br/>
        <w:t xml:space="preserve">interface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CustomerRepository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String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findCustomerById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(String id);</w:t>
      </w:r>
      <w:r w:rsidRPr="00AE008E">
        <w:rPr>
          <w:rFonts w:ascii="Times New Roman" w:hAnsi="Times New Roman" w:cs="Times New Roman"/>
          <w:sz w:val="24"/>
          <w:szCs w:val="24"/>
        </w:rPr>
        <w:br/>
        <w:t>}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CustomerRepositoryImpl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CustomerRepository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public String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findCustomerById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(String id)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return "Customer: " + id;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E008E">
        <w:rPr>
          <w:rFonts w:ascii="Times New Roman" w:hAnsi="Times New Roman" w:cs="Times New Roman"/>
          <w:sz w:val="24"/>
          <w:szCs w:val="24"/>
        </w:rPr>
        <w:br/>
        <w:t>}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class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CustomerService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CustomerRepository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repository;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CustomerService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CustomerRepository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repository)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this.repository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= repository;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displayCustomer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(String id)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repository.findCustomerById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(id));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E008E">
        <w:rPr>
          <w:rFonts w:ascii="Times New Roman" w:hAnsi="Times New Roman" w:cs="Times New Roman"/>
          <w:sz w:val="24"/>
          <w:szCs w:val="24"/>
        </w:rPr>
        <w:br/>
        <w:t>}</w:t>
      </w:r>
      <w:r w:rsidRPr="00AE008E">
        <w:rPr>
          <w:rFonts w:ascii="Times New Roman" w:hAnsi="Times New Roman" w:cs="Times New Roman"/>
          <w:sz w:val="24"/>
          <w:szCs w:val="24"/>
        </w:rPr>
        <w:br/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class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DIExample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) {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CustomerRepository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repo = new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CustomerRepositoryImpl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CustomerService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CustomerService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(repo);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E008E">
        <w:rPr>
          <w:rFonts w:ascii="Times New Roman" w:hAnsi="Times New Roman" w:cs="Times New Roman"/>
          <w:sz w:val="24"/>
          <w:szCs w:val="24"/>
        </w:rPr>
        <w:t>service.displayCustomer</w:t>
      </w:r>
      <w:proofErr w:type="spellEnd"/>
      <w:r w:rsidRPr="00AE008E">
        <w:rPr>
          <w:rFonts w:ascii="Times New Roman" w:hAnsi="Times New Roman" w:cs="Times New Roman"/>
          <w:sz w:val="24"/>
          <w:szCs w:val="24"/>
        </w:rPr>
        <w:t>("C101");</w:t>
      </w:r>
      <w:r w:rsidRPr="00AE008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E008E">
        <w:rPr>
          <w:rFonts w:ascii="Times New Roman" w:hAnsi="Times New Roman" w:cs="Times New Roman"/>
          <w:sz w:val="24"/>
          <w:szCs w:val="24"/>
        </w:rPr>
        <w:br/>
        <w:t>}</w:t>
      </w:r>
      <w:r w:rsidRPr="00AE008E">
        <w:rPr>
          <w:rFonts w:ascii="Times New Roman" w:hAnsi="Times New Roman" w:cs="Times New Roman"/>
          <w:sz w:val="24"/>
          <w:szCs w:val="24"/>
        </w:rPr>
        <w:br/>
      </w:r>
    </w:p>
    <w:p w14:paraId="5CCD2B2F" w14:textId="77777777" w:rsidR="006A3FBF" w:rsidRPr="00AE008E" w:rsidRDefault="006A3FBF">
      <w:pPr>
        <w:rPr>
          <w:rFonts w:ascii="Times New Roman" w:hAnsi="Times New Roman" w:cs="Times New Roman"/>
          <w:sz w:val="24"/>
          <w:szCs w:val="24"/>
        </w:rPr>
      </w:pPr>
    </w:p>
    <w:p w14:paraId="5181A962" w14:textId="18E17C7F" w:rsidR="006A3FBF" w:rsidRPr="00AE008E" w:rsidRDefault="006A3FBF">
      <w:pPr>
        <w:rPr>
          <w:rFonts w:ascii="Times New Roman" w:hAnsi="Times New Roman" w:cs="Times New Roman"/>
          <w:sz w:val="24"/>
          <w:szCs w:val="24"/>
        </w:rPr>
      </w:pPr>
    </w:p>
    <w:sectPr w:rsidR="006A3FBF" w:rsidRPr="00AE00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4A70C5"/>
    <w:multiLevelType w:val="multilevel"/>
    <w:tmpl w:val="E826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9A097C"/>
    <w:multiLevelType w:val="multilevel"/>
    <w:tmpl w:val="35BA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F063CE"/>
    <w:multiLevelType w:val="multilevel"/>
    <w:tmpl w:val="4B98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301607"/>
    <w:multiLevelType w:val="multilevel"/>
    <w:tmpl w:val="9126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C86994"/>
    <w:multiLevelType w:val="multilevel"/>
    <w:tmpl w:val="274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A447F4"/>
    <w:multiLevelType w:val="multilevel"/>
    <w:tmpl w:val="3044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CB7543"/>
    <w:multiLevelType w:val="multilevel"/>
    <w:tmpl w:val="CD7A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D21B67"/>
    <w:multiLevelType w:val="multilevel"/>
    <w:tmpl w:val="02EC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0648996">
    <w:abstractNumId w:val="8"/>
  </w:num>
  <w:num w:numId="2" w16cid:durableId="1717270223">
    <w:abstractNumId w:val="6"/>
  </w:num>
  <w:num w:numId="3" w16cid:durableId="960501221">
    <w:abstractNumId w:val="5"/>
  </w:num>
  <w:num w:numId="4" w16cid:durableId="489827109">
    <w:abstractNumId w:val="4"/>
  </w:num>
  <w:num w:numId="5" w16cid:durableId="1752503517">
    <w:abstractNumId w:val="7"/>
  </w:num>
  <w:num w:numId="6" w16cid:durableId="1339381003">
    <w:abstractNumId w:val="3"/>
  </w:num>
  <w:num w:numId="7" w16cid:durableId="146285329">
    <w:abstractNumId w:val="2"/>
  </w:num>
  <w:num w:numId="8" w16cid:durableId="1732851982">
    <w:abstractNumId w:val="1"/>
  </w:num>
  <w:num w:numId="9" w16cid:durableId="182742203">
    <w:abstractNumId w:val="0"/>
  </w:num>
  <w:num w:numId="10" w16cid:durableId="1757021933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32077938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45662150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60044988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22008212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92330600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98757031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3695347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67296808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44660085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87346433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099F"/>
    <w:rsid w:val="00034616"/>
    <w:rsid w:val="0006063C"/>
    <w:rsid w:val="0009186F"/>
    <w:rsid w:val="000A1175"/>
    <w:rsid w:val="000C0F6E"/>
    <w:rsid w:val="000E55DD"/>
    <w:rsid w:val="000F73B6"/>
    <w:rsid w:val="0013696A"/>
    <w:rsid w:val="0015074B"/>
    <w:rsid w:val="00215310"/>
    <w:rsid w:val="00215FE5"/>
    <w:rsid w:val="00240DFB"/>
    <w:rsid w:val="0025307B"/>
    <w:rsid w:val="0029639D"/>
    <w:rsid w:val="00326F90"/>
    <w:rsid w:val="00340080"/>
    <w:rsid w:val="00371BD2"/>
    <w:rsid w:val="003C7376"/>
    <w:rsid w:val="005B19BB"/>
    <w:rsid w:val="00601796"/>
    <w:rsid w:val="0068269D"/>
    <w:rsid w:val="006A3FBF"/>
    <w:rsid w:val="00706542"/>
    <w:rsid w:val="00757684"/>
    <w:rsid w:val="007803A7"/>
    <w:rsid w:val="00801286"/>
    <w:rsid w:val="009B514D"/>
    <w:rsid w:val="00A12A84"/>
    <w:rsid w:val="00A52A65"/>
    <w:rsid w:val="00AA1D8D"/>
    <w:rsid w:val="00AA3475"/>
    <w:rsid w:val="00AD72F0"/>
    <w:rsid w:val="00AE008E"/>
    <w:rsid w:val="00B16BC8"/>
    <w:rsid w:val="00B17D82"/>
    <w:rsid w:val="00B47730"/>
    <w:rsid w:val="00B51996"/>
    <w:rsid w:val="00B940ED"/>
    <w:rsid w:val="00C2118F"/>
    <w:rsid w:val="00C43716"/>
    <w:rsid w:val="00C52551"/>
    <w:rsid w:val="00CB0664"/>
    <w:rsid w:val="00CE68A0"/>
    <w:rsid w:val="00E6474C"/>
    <w:rsid w:val="00E709DB"/>
    <w:rsid w:val="00F37750"/>
    <w:rsid w:val="00FB7968"/>
    <w:rsid w:val="00FC693F"/>
    <w:rsid w:val="53E4B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0145DE"/>
  <w14:defaultImageDpi w14:val="300"/>
  <w15:docId w15:val="{A7D55270-9F59-40A6-AFFD-F7A142871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4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2940</Words>
  <Characters>16763</Characters>
  <Application>Microsoft Office Word</Application>
  <DocSecurity>0</DocSecurity>
  <Lines>139</Lines>
  <Paragraphs>39</Paragraphs>
  <ScaleCrop>false</ScaleCrop>
  <Manager/>
  <Company/>
  <LinksUpToDate>false</LinksUpToDate>
  <CharactersWithSpaces>19664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DHARSHAN K</cp:lastModifiedBy>
  <cp:revision>2</cp:revision>
  <dcterms:created xsi:type="dcterms:W3CDTF">2025-06-22T15:56:00Z</dcterms:created>
  <dcterms:modified xsi:type="dcterms:W3CDTF">2025-06-22T15:56:00Z</dcterms:modified>
  <cp:category/>
</cp:coreProperties>
</file>