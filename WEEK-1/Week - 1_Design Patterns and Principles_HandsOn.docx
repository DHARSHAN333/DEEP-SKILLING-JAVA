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p w:rsidR="005B19BB" w:rsidP="005B19BB" w:rsidRDefault="005B19BB" w14:paraId="789B1CBE" w14:textId="582A4ECF">
      <w:pPr>
        <w:pStyle w:val="Heading1"/>
      </w:pPr>
      <w:r>
        <w:t>Exercise 1: Singleton Pattern - Logger</w:t>
      </w:r>
    </w:p>
    <w:p w:rsidR="005B19BB" w:rsidP="00B51996" w:rsidRDefault="005B19BB" w14:paraId="79637C0E" w14:textId="77777777"/>
    <w:p w:rsidRPr="00A52A65" w:rsidR="00A52A65" w:rsidP="00A52A65" w:rsidRDefault="00A52A65" w14:paraId="28D0A063" w14:textId="77777777">
      <w:r w:rsidRPr="00A52A65">
        <w:rPr>
          <w:b/>
          <w:bCs/>
        </w:rPr>
        <w:t>Scenario:</w:t>
      </w:r>
      <w:r w:rsidRPr="00A52A65">
        <w:t xml:space="preserve"> </w:t>
      </w:r>
    </w:p>
    <w:p w:rsidRPr="00A52A65" w:rsidR="00A52A65" w:rsidP="00A52A65" w:rsidRDefault="00A52A65" w14:paraId="66A5C983" w14:textId="77777777">
      <w:r w:rsidRPr="00A52A65">
        <w:t>You need to ensure that a logging utility class in your application has only one instance throughout the application lifecycle to ensure consistent logging.</w:t>
      </w:r>
    </w:p>
    <w:p w:rsidRPr="00A52A65" w:rsidR="00A52A65" w:rsidP="00A52A65" w:rsidRDefault="00A52A65" w14:paraId="01308561" w14:textId="77777777">
      <w:r w:rsidRPr="00A52A65">
        <w:rPr>
          <w:b/>
          <w:bCs/>
        </w:rPr>
        <w:t>Steps:</w:t>
      </w:r>
    </w:p>
    <w:p w:rsidRPr="00A52A65" w:rsidR="00A52A65" w:rsidP="00A52A65" w:rsidRDefault="00A52A65" w14:paraId="3D798519" w14:textId="77777777">
      <w:pPr>
        <w:numPr>
          <w:ilvl w:val="0"/>
          <w:numId w:val="10"/>
        </w:numPr>
      </w:pPr>
      <w:r w:rsidRPr="00A52A65">
        <w:rPr>
          <w:b/>
          <w:bCs/>
        </w:rPr>
        <w:t>Create a New Java Project:</w:t>
      </w:r>
    </w:p>
    <w:p w:rsidRPr="00A52A65" w:rsidR="00A52A65" w:rsidP="00A52A65" w:rsidRDefault="00A52A65" w14:paraId="79F3E606" w14:textId="77777777">
      <w:pPr>
        <w:numPr>
          <w:ilvl w:val="1"/>
          <w:numId w:val="10"/>
        </w:numPr>
      </w:pPr>
      <w:r w:rsidRPr="00A52A65">
        <w:t xml:space="preserve">Create a new Java project named </w:t>
      </w:r>
      <w:proofErr w:type="spellStart"/>
      <w:r w:rsidRPr="00A52A65">
        <w:rPr>
          <w:b/>
          <w:bCs/>
        </w:rPr>
        <w:t>SingletonPatternExample</w:t>
      </w:r>
      <w:proofErr w:type="spellEnd"/>
      <w:r w:rsidRPr="00A52A65">
        <w:t>.</w:t>
      </w:r>
    </w:p>
    <w:p w:rsidRPr="00A52A65" w:rsidR="00A52A65" w:rsidP="00A52A65" w:rsidRDefault="00A52A65" w14:paraId="1CCC6699" w14:textId="77777777">
      <w:pPr>
        <w:numPr>
          <w:ilvl w:val="0"/>
          <w:numId w:val="10"/>
        </w:numPr>
      </w:pPr>
      <w:r w:rsidRPr="00A52A65">
        <w:rPr>
          <w:b/>
          <w:bCs/>
        </w:rPr>
        <w:t>Define a Singleton Class:</w:t>
      </w:r>
    </w:p>
    <w:p w:rsidRPr="00A52A65" w:rsidR="00A52A65" w:rsidP="00A52A65" w:rsidRDefault="00A52A65" w14:paraId="6888BD24" w14:textId="77777777">
      <w:pPr>
        <w:numPr>
          <w:ilvl w:val="1"/>
          <w:numId w:val="10"/>
        </w:numPr>
      </w:pPr>
      <w:r w:rsidRPr="00A52A65">
        <w:t>Create a class named Logger that has a private static instance of itself.</w:t>
      </w:r>
    </w:p>
    <w:p w:rsidRPr="00A52A65" w:rsidR="00A52A65" w:rsidP="00A52A65" w:rsidRDefault="00A52A65" w14:paraId="60CD0BCE" w14:textId="77777777">
      <w:pPr>
        <w:numPr>
          <w:ilvl w:val="1"/>
          <w:numId w:val="10"/>
        </w:numPr>
      </w:pPr>
      <w:r w:rsidRPr="00A52A65">
        <w:t>Ensure the constructor of Logger is private.</w:t>
      </w:r>
    </w:p>
    <w:p w:rsidRPr="00A52A65" w:rsidR="00A52A65" w:rsidP="00A52A65" w:rsidRDefault="00A52A65" w14:paraId="354AD619" w14:textId="77777777">
      <w:pPr>
        <w:numPr>
          <w:ilvl w:val="1"/>
          <w:numId w:val="10"/>
        </w:numPr>
      </w:pPr>
      <w:r w:rsidRPr="00A52A65">
        <w:t>Provide a public static method to get the instance of the Logger class.</w:t>
      </w:r>
    </w:p>
    <w:p w:rsidRPr="00A52A65" w:rsidR="00A52A65" w:rsidP="00A52A65" w:rsidRDefault="00A52A65" w14:paraId="13044504" w14:textId="77777777">
      <w:pPr>
        <w:numPr>
          <w:ilvl w:val="0"/>
          <w:numId w:val="10"/>
        </w:numPr>
      </w:pPr>
      <w:r w:rsidRPr="00A52A65">
        <w:rPr>
          <w:b/>
          <w:bCs/>
        </w:rPr>
        <w:t>Implement the Singleton Pattern:</w:t>
      </w:r>
    </w:p>
    <w:p w:rsidRPr="00A52A65" w:rsidR="00A52A65" w:rsidP="00A52A65" w:rsidRDefault="00A52A65" w14:paraId="25D86C51" w14:textId="77777777">
      <w:pPr>
        <w:numPr>
          <w:ilvl w:val="1"/>
          <w:numId w:val="10"/>
        </w:numPr>
      </w:pPr>
      <w:r w:rsidRPr="00A52A65">
        <w:t>Write code to ensure that the Logger class follows the Singleton design pattern.</w:t>
      </w:r>
    </w:p>
    <w:p w:rsidRPr="00A52A65" w:rsidR="00A52A65" w:rsidP="00A52A65" w:rsidRDefault="00A52A65" w14:paraId="7AC02C4D" w14:textId="77777777">
      <w:pPr>
        <w:numPr>
          <w:ilvl w:val="0"/>
          <w:numId w:val="10"/>
        </w:numPr>
      </w:pPr>
      <w:r w:rsidRPr="00A52A65">
        <w:rPr>
          <w:b/>
          <w:bCs/>
        </w:rPr>
        <w:t>Test the Singleton Implementation:</w:t>
      </w:r>
    </w:p>
    <w:p w:rsidRPr="00A52A65" w:rsidR="00A52A65" w:rsidP="00A52A65" w:rsidRDefault="00A52A65" w14:paraId="39706DC0" w14:textId="77777777">
      <w:pPr>
        <w:numPr>
          <w:ilvl w:val="1"/>
          <w:numId w:val="10"/>
        </w:numPr>
      </w:pPr>
      <w:r w:rsidRPr="00A52A65">
        <w:t>Create a test class to verify that only one instance of Logger is created and used across the application.</w:t>
      </w:r>
    </w:p>
    <w:p w:rsidR="00A52A65" w:rsidP="00B51996" w:rsidRDefault="00FB7968" w14:paraId="36C99E46" w14:textId="3D963A8F">
      <w:proofErr w:type="gramStart"/>
      <w:r>
        <w:t>Code :</w:t>
      </w:r>
      <w:proofErr w:type="gramEnd"/>
    </w:p>
    <w:p w:rsidR="00B51996" w:rsidP="00B51996" w:rsidRDefault="00C52551" w14:paraId="22787AE7" w14:textId="1E59E2EE">
      <w:r>
        <w:br/>
      </w:r>
      <w:r w:rsidR="00B51996">
        <w:t>class Logger {</w:t>
      </w:r>
    </w:p>
    <w:p w:rsidR="00B51996" w:rsidP="00B51996" w:rsidRDefault="00B51996" w14:paraId="030FB395" w14:textId="77777777">
      <w:r>
        <w:t xml:space="preserve">    private static Logger instance;</w:t>
      </w:r>
    </w:p>
    <w:p w:rsidR="00B51996" w:rsidP="00B51996" w:rsidRDefault="00B51996" w14:paraId="0C690F6F" w14:textId="77777777"/>
    <w:p w:rsidR="00B51996" w:rsidP="00B51996" w:rsidRDefault="00B51996" w14:paraId="3581C090" w14:textId="77777777">
      <w:r>
        <w:t xml:space="preserve">    private </w:t>
      </w:r>
      <w:proofErr w:type="gramStart"/>
      <w:r>
        <w:t>Logger(</w:t>
      </w:r>
      <w:proofErr w:type="gramEnd"/>
      <w:r>
        <w:t>) {</w:t>
      </w:r>
    </w:p>
    <w:p w:rsidR="00B51996" w:rsidP="00B51996" w:rsidRDefault="00B51996" w14:paraId="4DC5175D" w14:textId="77777777">
      <w:r>
        <w:t xml:space="preserve">        </w:t>
      </w:r>
      <w:proofErr w:type="spellStart"/>
      <w:r>
        <w:t>System.out.println</w:t>
      </w:r>
      <w:proofErr w:type="spellEnd"/>
      <w:r>
        <w:t>("Logger Initialized");</w:t>
      </w:r>
    </w:p>
    <w:p w:rsidR="00B51996" w:rsidP="00B51996" w:rsidRDefault="00B51996" w14:paraId="1D1E2B25" w14:textId="77777777">
      <w:r>
        <w:t xml:space="preserve">    }</w:t>
      </w:r>
    </w:p>
    <w:p w:rsidR="00B51996" w:rsidP="00B51996" w:rsidRDefault="00B51996" w14:paraId="2969F48C" w14:textId="77777777"/>
    <w:p w:rsidR="00B51996" w:rsidP="00B51996" w:rsidRDefault="00B51996" w14:paraId="60D76AFC" w14:textId="77777777">
      <w:r>
        <w:t xml:space="preserve">    public static Logger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 {</w:t>
      </w:r>
    </w:p>
    <w:p w:rsidR="00B51996" w:rsidP="00B51996" w:rsidRDefault="00B51996" w14:paraId="4330345E" w14:textId="77777777">
      <w:r>
        <w:t xml:space="preserve">        if (instance == null) {</w:t>
      </w:r>
    </w:p>
    <w:p w:rsidR="00B51996" w:rsidP="00B51996" w:rsidRDefault="00B51996" w14:paraId="2B55C66D" w14:textId="77777777">
      <w:r>
        <w:t xml:space="preserve">            instance = new </w:t>
      </w:r>
      <w:proofErr w:type="gramStart"/>
      <w:r>
        <w:t>Logger(</w:t>
      </w:r>
      <w:proofErr w:type="gramEnd"/>
      <w:r>
        <w:t>);</w:t>
      </w:r>
    </w:p>
    <w:p w:rsidR="00B51996" w:rsidP="00B51996" w:rsidRDefault="00B51996" w14:paraId="14AA19FE" w14:textId="77777777">
      <w:r>
        <w:t xml:space="preserve">        }</w:t>
      </w:r>
    </w:p>
    <w:p w:rsidR="00B51996" w:rsidP="00B51996" w:rsidRDefault="00B51996" w14:paraId="5CB3E94F" w14:textId="77777777">
      <w:r>
        <w:t xml:space="preserve">        return instance;</w:t>
      </w:r>
    </w:p>
    <w:p w:rsidR="00B51996" w:rsidP="00B51996" w:rsidRDefault="00B51996" w14:paraId="7D0A52D6" w14:textId="77777777">
      <w:r>
        <w:t xml:space="preserve">    }</w:t>
      </w:r>
    </w:p>
    <w:p w:rsidR="00B51996" w:rsidP="00B51996" w:rsidRDefault="00B51996" w14:paraId="1018E577" w14:textId="77777777"/>
    <w:p w:rsidR="00B51996" w:rsidP="00B51996" w:rsidRDefault="00B51996" w14:paraId="2627B450" w14:textId="77777777">
      <w:r>
        <w:t xml:space="preserve">    public void </w:t>
      </w:r>
      <w:proofErr w:type="gramStart"/>
      <w:r>
        <w:t>log(</w:t>
      </w:r>
      <w:proofErr w:type="gramEnd"/>
      <w:r>
        <w:t>String message) {</w:t>
      </w:r>
    </w:p>
    <w:p w:rsidR="00B51996" w:rsidP="00B51996" w:rsidRDefault="00B51996" w14:paraId="5C3D2FBC" w14:textId="77777777">
      <w:r>
        <w:t xml:space="preserve">        </w:t>
      </w:r>
      <w:proofErr w:type="spellStart"/>
      <w:r>
        <w:t>System.out.println</w:t>
      </w:r>
      <w:proofErr w:type="spellEnd"/>
      <w:r>
        <w:t>("Log: " + message);</w:t>
      </w:r>
    </w:p>
    <w:p w:rsidR="00B51996" w:rsidP="00B51996" w:rsidRDefault="00B51996" w14:paraId="325D34DC" w14:textId="77777777">
      <w:r>
        <w:t xml:space="preserve">    }</w:t>
      </w:r>
    </w:p>
    <w:p w:rsidR="00B51996" w:rsidP="00B51996" w:rsidRDefault="00B51996" w14:paraId="3CC1B589" w14:textId="77777777">
      <w:r>
        <w:t>}</w:t>
      </w:r>
    </w:p>
    <w:p w:rsidR="00B51996" w:rsidP="00B51996" w:rsidRDefault="00B51996" w14:paraId="6E5E2BE6" w14:textId="77777777"/>
    <w:p w:rsidR="00B51996" w:rsidP="00B51996" w:rsidRDefault="00B51996" w14:paraId="2DC6FC4F" w14:textId="77777777">
      <w:r>
        <w:t>public class Main {</w:t>
      </w:r>
    </w:p>
    <w:p w:rsidR="00B51996" w:rsidP="00B51996" w:rsidRDefault="00B51996" w14:paraId="45CA2FF3" w14:textId="77777777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B51996" w:rsidP="00B51996" w:rsidRDefault="00B51996" w14:paraId="789E6187" w14:textId="77777777">
      <w:r>
        <w:t xml:space="preserve">        Logger logger1 = </w:t>
      </w:r>
      <w:proofErr w:type="spellStart"/>
      <w:r>
        <w:t>Logger.getInstance</w:t>
      </w:r>
      <w:proofErr w:type="spellEnd"/>
      <w:r>
        <w:t>();</w:t>
      </w:r>
    </w:p>
    <w:p w:rsidR="00B51996" w:rsidP="00B51996" w:rsidRDefault="00B51996" w14:paraId="6F107997" w14:textId="77777777">
      <w:r>
        <w:t xml:space="preserve">        Logger logger2 = </w:t>
      </w:r>
      <w:proofErr w:type="spellStart"/>
      <w:r>
        <w:t>Logger.getInstance</w:t>
      </w:r>
      <w:proofErr w:type="spellEnd"/>
      <w:r>
        <w:t>();</w:t>
      </w:r>
    </w:p>
    <w:p w:rsidR="00B51996" w:rsidP="00B51996" w:rsidRDefault="00B51996" w14:paraId="6615984E" w14:textId="77777777">
      <w:r>
        <w:t xml:space="preserve">        </w:t>
      </w:r>
      <w:proofErr w:type="gramStart"/>
      <w:r>
        <w:t>logger1.log(</w:t>
      </w:r>
      <w:proofErr w:type="gramEnd"/>
      <w:r>
        <w:t>"Test log");</w:t>
      </w:r>
    </w:p>
    <w:p w:rsidR="00B51996" w:rsidP="00B51996" w:rsidRDefault="00B51996" w14:paraId="6580CB50" w14:textId="77777777"/>
    <w:p w:rsidR="00B51996" w:rsidP="00B51996" w:rsidRDefault="00B51996" w14:paraId="1904BA3F" w14:textId="17EEC50D">
      <w:r>
        <w:t xml:space="preserve">        </w:t>
      </w:r>
      <w:proofErr w:type="spellStart"/>
      <w:r>
        <w:t>System.out.println</w:t>
      </w:r>
      <w:proofErr w:type="spellEnd"/>
      <w:r>
        <w:t xml:space="preserve">(logger1 == logger2); </w:t>
      </w:r>
    </w:p>
    <w:p w:rsidR="00B51996" w:rsidP="00B51996" w:rsidRDefault="00B51996" w14:paraId="6569B1DD" w14:textId="77777777">
      <w:r>
        <w:t xml:space="preserve">    }</w:t>
      </w:r>
    </w:p>
    <w:p w:rsidR="00B16BC8" w:rsidP="00B51996" w:rsidRDefault="00B51996" w14:paraId="164F0F48" w14:textId="0450D861">
      <w:r>
        <w:t>}</w:t>
      </w:r>
    </w:p>
    <w:p w:rsidR="00240DFB" w:rsidP="00B51996" w:rsidRDefault="00240DFB" w14:paraId="2C332BD3" w14:textId="77777777"/>
    <w:p w:rsidR="00240DFB" w:rsidP="00B51996" w:rsidRDefault="00240DFB" w14:paraId="23AFB233" w14:textId="658E1BCD">
      <w:r w:rsidRPr="00240DFB">
        <w:rPr>
          <w:noProof/>
        </w:rPr>
        <w:drawing>
          <wp:inline distT="0" distB="0" distL="0" distR="0" wp14:anchorId="17CD6270" wp14:editId="47BE390C">
            <wp:extent cx="4610743" cy="2162477"/>
            <wp:effectExtent l="0" t="0" r="0" b="9525"/>
            <wp:docPr id="1792825756" name="Picture 1" descr="A white box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825756" name="Picture 1" descr="A white box with black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0ED" w:rsidP="00B940ED" w:rsidRDefault="00B940ED" w14:paraId="70A6A3D7" w14:textId="618E02EB">
      <w:pPr>
        <w:pStyle w:val="Heading1"/>
      </w:pPr>
      <w:r>
        <w:t>Exercise 2: Factory Method Pattern - Document</w:t>
      </w:r>
    </w:p>
    <w:p w:rsidRPr="0009186F" w:rsidR="0009186F" w:rsidP="0009186F" w:rsidRDefault="0009186F" w14:paraId="3C4532CD" w14:textId="09C799C6"/>
    <w:p w:rsidRPr="0009186F" w:rsidR="0009186F" w:rsidP="0009186F" w:rsidRDefault="0009186F" w14:paraId="45BABB7D" w14:textId="77777777">
      <w:r w:rsidRPr="0009186F">
        <w:rPr>
          <w:b/>
          <w:bCs/>
        </w:rPr>
        <w:t>Scenario:</w:t>
      </w:r>
      <w:r w:rsidRPr="0009186F">
        <w:t xml:space="preserve"> </w:t>
      </w:r>
    </w:p>
    <w:p w:rsidRPr="0009186F" w:rsidR="0009186F" w:rsidP="0009186F" w:rsidRDefault="0009186F" w14:paraId="27B77C29" w14:textId="77777777">
      <w:r w:rsidRPr="0009186F">
        <w:t>You are developing a document management system that needs to create different types of documents (e.g., Word, PDF, Excel). Use the Factory Method Pattern to achieve this.</w:t>
      </w:r>
    </w:p>
    <w:p w:rsidRPr="0009186F" w:rsidR="0009186F" w:rsidP="0009186F" w:rsidRDefault="0009186F" w14:paraId="4522EAE4" w14:textId="77777777">
      <w:r w:rsidRPr="0009186F">
        <w:rPr>
          <w:b/>
          <w:bCs/>
        </w:rPr>
        <w:t>Steps:</w:t>
      </w:r>
    </w:p>
    <w:p w:rsidRPr="0009186F" w:rsidR="0009186F" w:rsidP="0009186F" w:rsidRDefault="0009186F" w14:paraId="6799F6EE" w14:textId="77777777">
      <w:pPr>
        <w:numPr>
          <w:ilvl w:val="0"/>
          <w:numId w:val="11"/>
        </w:numPr>
      </w:pPr>
      <w:r w:rsidRPr="0009186F">
        <w:rPr>
          <w:b/>
          <w:bCs/>
        </w:rPr>
        <w:t>Create a New Java Project:</w:t>
      </w:r>
    </w:p>
    <w:p w:rsidRPr="0009186F" w:rsidR="0009186F" w:rsidP="0009186F" w:rsidRDefault="0009186F" w14:paraId="18A2FAF4" w14:textId="77777777">
      <w:pPr>
        <w:numPr>
          <w:ilvl w:val="1"/>
          <w:numId w:val="11"/>
        </w:numPr>
      </w:pPr>
      <w:r w:rsidRPr="0009186F">
        <w:t xml:space="preserve">Create a new Java project named </w:t>
      </w:r>
      <w:proofErr w:type="spellStart"/>
      <w:r w:rsidRPr="0009186F">
        <w:rPr>
          <w:b/>
          <w:bCs/>
        </w:rPr>
        <w:t>FactoryMethodPatternExample</w:t>
      </w:r>
      <w:proofErr w:type="spellEnd"/>
      <w:r w:rsidRPr="0009186F">
        <w:t>.</w:t>
      </w:r>
    </w:p>
    <w:p w:rsidRPr="0009186F" w:rsidR="0009186F" w:rsidP="0009186F" w:rsidRDefault="0009186F" w14:paraId="3F822B19" w14:textId="77777777">
      <w:pPr>
        <w:numPr>
          <w:ilvl w:val="0"/>
          <w:numId w:val="11"/>
        </w:numPr>
      </w:pPr>
      <w:r w:rsidRPr="0009186F">
        <w:rPr>
          <w:b/>
          <w:bCs/>
        </w:rPr>
        <w:t>Define Document Classes:</w:t>
      </w:r>
    </w:p>
    <w:p w:rsidRPr="0009186F" w:rsidR="0009186F" w:rsidP="0009186F" w:rsidRDefault="0009186F" w14:paraId="7FBC2A5B" w14:textId="77777777">
      <w:pPr>
        <w:numPr>
          <w:ilvl w:val="1"/>
          <w:numId w:val="11"/>
        </w:numPr>
      </w:pPr>
      <w:r w:rsidRPr="0009186F">
        <w:t xml:space="preserve">Create interfaces or abstract classes for different document types such as </w:t>
      </w:r>
      <w:proofErr w:type="spellStart"/>
      <w:r w:rsidRPr="0009186F">
        <w:rPr>
          <w:b/>
          <w:bCs/>
        </w:rPr>
        <w:t>WordDocument</w:t>
      </w:r>
      <w:proofErr w:type="spellEnd"/>
      <w:r w:rsidRPr="0009186F">
        <w:t xml:space="preserve">, </w:t>
      </w:r>
      <w:proofErr w:type="spellStart"/>
      <w:r w:rsidRPr="0009186F">
        <w:rPr>
          <w:b/>
          <w:bCs/>
        </w:rPr>
        <w:t>PdfDocument</w:t>
      </w:r>
      <w:proofErr w:type="spellEnd"/>
      <w:r w:rsidRPr="0009186F">
        <w:t xml:space="preserve">, and </w:t>
      </w:r>
      <w:proofErr w:type="spellStart"/>
      <w:r w:rsidRPr="0009186F">
        <w:rPr>
          <w:b/>
          <w:bCs/>
        </w:rPr>
        <w:t>ExcelDocument</w:t>
      </w:r>
      <w:proofErr w:type="spellEnd"/>
      <w:r w:rsidRPr="0009186F">
        <w:t>.</w:t>
      </w:r>
    </w:p>
    <w:p w:rsidRPr="0009186F" w:rsidR="0009186F" w:rsidP="0009186F" w:rsidRDefault="0009186F" w14:paraId="70B1E1D0" w14:textId="77777777">
      <w:pPr>
        <w:numPr>
          <w:ilvl w:val="0"/>
          <w:numId w:val="11"/>
        </w:numPr>
      </w:pPr>
      <w:r w:rsidRPr="0009186F">
        <w:rPr>
          <w:b/>
          <w:bCs/>
        </w:rPr>
        <w:t>Create Concrete Document Classes:</w:t>
      </w:r>
    </w:p>
    <w:p w:rsidRPr="0009186F" w:rsidR="0009186F" w:rsidP="0009186F" w:rsidRDefault="0009186F" w14:paraId="7330D308" w14:textId="77777777">
      <w:pPr>
        <w:numPr>
          <w:ilvl w:val="1"/>
          <w:numId w:val="11"/>
        </w:numPr>
      </w:pPr>
      <w:r w:rsidRPr="0009186F">
        <w:t>Implement concrete classes for each document type that implements or extends the above interfaces or abstract classes.</w:t>
      </w:r>
    </w:p>
    <w:p w:rsidRPr="0009186F" w:rsidR="0009186F" w:rsidP="0009186F" w:rsidRDefault="0009186F" w14:paraId="331CDE75" w14:textId="77777777">
      <w:pPr>
        <w:numPr>
          <w:ilvl w:val="0"/>
          <w:numId w:val="11"/>
        </w:numPr>
      </w:pPr>
      <w:r w:rsidRPr="0009186F">
        <w:rPr>
          <w:b/>
          <w:bCs/>
        </w:rPr>
        <w:t>Implement the Factory Method:</w:t>
      </w:r>
    </w:p>
    <w:p w:rsidRPr="0009186F" w:rsidR="0009186F" w:rsidP="0009186F" w:rsidRDefault="0009186F" w14:paraId="758EEE6A" w14:textId="77777777">
      <w:pPr>
        <w:numPr>
          <w:ilvl w:val="1"/>
          <w:numId w:val="11"/>
        </w:numPr>
      </w:pPr>
      <w:r w:rsidRPr="0009186F">
        <w:t xml:space="preserve">Create an abstract class </w:t>
      </w:r>
      <w:proofErr w:type="spellStart"/>
      <w:r w:rsidRPr="0009186F">
        <w:rPr>
          <w:b/>
          <w:bCs/>
        </w:rPr>
        <w:t>DocumentFactory</w:t>
      </w:r>
      <w:proofErr w:type="spellEnd"/>
      <w:r w:rsidRPr="0009186F">
        <w:t xml:space="preserve"> with a method </w:t>
      </w:r>
      <w:proofErr w:type="spellStart"/>
      <w:proofErr w:type="gramStart"/>
      <w:r w:rsidRPr="0009186F">
        <w:rPr>
          <w:b/>
          <w:bCs/>
        </w:rPr>
        <w:t>createDocument</w:t>
      </w:r>
      <w:proofErr w:type="spellEnd"/>
      <w:r w:rsidRPr="0009186F">
        <w:rPr>
          <w:b/>
          <w:bCs/>
        </w:rPr>
        <w:t>(</w:t>
      </w:r>
      <w:proofErr w:type="gramEnd"/>
      <w:r w:rsidRPr="0009186F">
        <w:rPr>
          <w:b/>
          <w:bCs/>
        </w:rPr>
        <w:t>)</w:t>
      </w:r>
      <w:r w:rsidRPr="0009186F">
        <w:t>.</w:t>
      </w:r>
    </w:p>
    <w:p w:rsidRPr="0009186F" w:rsidR="0009186F" w:rsidP="0009186F" w:rsidRDefault="0009186F" w14:paraId="075D5664" w14:textId="77777777">
      <w:pPr>
        <w:numPr>
          <w:ilvl w:val="1"/>
          <w:numId w:val="11"/>
        </w:numPr>
      </w:pPr>
      <w:r w:rsidRPr="0009186F">
        <w:t xml:space="preserve">Create concrete factory classes for each document type that extends </w:t>
      </w:r>
      <w:proofErr w:type="spellStart"/>
      <w:r w:rsidRPr="0009186F">
        <w:t>DocumentFactory</w:t>
      </w:r>
      <w:proofErr w:type="spellEnd"/>
      <w:r w:rsidRPr="0009186F">
        <w:t xml:space="preserve"> and implements the </w:t>
      </w:r>
      <w:proofErr w:type="spellStart"/>
      <w:proofErr w:type="gramStart"/>
      <w:r w:rsidRPr="0009186F">
        <w:rPr>
          <w:b/>
          <w:bCs/>
        </w:rPr>
        <w:t>createDocument</w:t>
      </w:r>
      <w:proofErr w:type="spellEnd"/>
      <w:r w:rsidRPr="0009186F">
        <w:rPr>
          <w:b/>
          <w:bCs/>
        </w:rPr>
        <w:t>(</w:t>
      </w:r>
      <w:proofErr w:type="gramEnd"/>
      <w:r w:rsidRPr="0009186F">
        <w:rPr>
          <w:b/>
          <w:bCs/>
        </w:rPr>
        <w:t>)</w:t>
      </w:r>
      <w:r w:rsidRPr="0009186F">
        <w:t xml:space="preserve"> method.</w:t>
      </w:r>
    </w:p>
    <w:p w:rsidRPr="0009186F" w:rsidR="0009186F" w:rsidP="0009186F" w:rsidRDefault="0009186F" w14:paraId="22C7F3CD" w14:textId="77777777">
      <w:pPr>
        <w:numPr>
          <w:ilvl w:val="0"/>
          <w:numId w:val="11"/>
        </w:numPr>
      </w:pPr>
      <w:r w:rsidRPr="0009186F">
        <w:rPr>
          <w:b/>
          <w:bCs/>
        </w:rPr>
        <w:t>Test the Factory Method Implementation:</w:t>
      </w:r>
    </w:p>
    <w:p w:rsidRPr="0009186F" w:rsidR="0009186F" w:rsidP="0009186F" w:rsidRDefault="0009186F" w14:paraId="6BE0BF29" w14:textId="77777777">
      <w:pPr>
        <w:numPr>
          <w:ilvl w:val="1"/>
          <w:numId w:val="11"/>
        </w:numPr>
      </w:pPr>
      <w:r w:rsidRPr="0009186F">
        <w:t>Create a test class to demonstrate the creation of different document types using the factory method.</w:t>
      </w:r>
    </w:p>
    <w:p w:rsidR="0009186F" w:rsidP="00B51996" w:rsidRDefault="0009186F" w14:paraId="7D1447C0" w14:textId="77777777"/>
    <w:p w:rsidR="0009186F" w:rsidP="00B51996" w:rsidRDefault="0009186F" w14:paraId="2D0E009D" w14:textId="58CF63AF">
      <w:r>
        <w:t>Code:</w:t>
      </w:r>
    </w:p>
    <w:p w:rsidR="00B16BC8" w:rsidRDefault="00C52551" w14:paraId="7209F14E" w14:textId="63CBE8EF">
      <w:r>
        <w:br/>
      </w:r>
      <w:r>
        <w:t>interface Document {</w:t>
      </w:r>
      <w:r>
        <w:br/>
      </w:r>
      <w:r>
        <w:t xml:space="preserve">    void open();</w:t>
      </w:r>
      <w:r>
        <w:br/>
      </w:r>
      <w:r>
        <w:t>}</w:t>
      </w:r>
      <w:r>
        <w:br/>
      </w:r>
      <w:r>
        <w:br/>
      </w:r>
      <w:r>
        <w:t xml:space="preserve">class </w:t>
      </w:r>
      <w:proofErr w:type="spellStart"/>
      <w:r>
        <w:t>WordDocument</w:t>
      </w:r>
      <w:proofErr w:type="spellEnd"/>
      <w:r>
        <w:t xml:space="preserve"> implements Document {</w:t>
      </w:r>
      <w:r>
        <w:br/>
      </w:r>
      <w:r>
        <w:t xml:space="preserve">    public void open() {</w:t>
      </w:r>
      <w:r>
        <w:br/>
      </w:r>
      <w:r>
        <w:t xml:space="preserve">        </w:t>
      </w:r>
      <w:proofErr w:type="spellStart"/>
      <w:r>
        <w:t>System.out.println</w:t>
      </w:r>
      <w:proofErr w:type="spellEnd"/>
      <w:r>
        <w:t>("Opening Word Document");</w:t>
      </w:r>
      <w:r>
        <w:br/>
      </w:r>
      <w:r>
        <w:t xml:space="preserve">    }</w:t>
      </w:r>
      <w:r>
        <w:br/>
      </w:r>
      <w:r>
        <w:t>}</w:t>
      </w:r>
      <w:r>
        <w:br/>
      </w:r>
      <w:r>
        <w:br/>
      </w:r>
      <w:r>
        <w:t xml:space="preserve">class </w:t>
      </w:r>
      <w:proofErr w:type="spellStart"/>
      <w:r>
        <w:t>PdfDocument</w:t>
      </w:r>
      <w:proofErr w:type="spellEnd"/>
      <w:r>
        <w:t xml:space="preserve"> implements Document {</w:t>
      </w:r>
      <w:r>
        <w:br/>
      </w:r>
      <w:r>
        <w:t xml:space="preserve">    public void open() {</w:t>
      </w:r>
      <w:r>
        <w:br/>
      </w:r>
      <w:r>
        <w:t xml:space="preserve">        </w:t>
      </w:r>
      <w:proofErr w:type="spellStart"/>
      <w:r>
        <w:t>System.out.println</w:t>
      </w:r>
      <w:proofErr w:type="spellEnd"/>
      <w:r>
        <w:t>("Opening PDF Document");</w:t>
      </w:r>
      <w:r>
        <w:br/>
      </w:r>
      <w:r>
        <w:t xml:space="preserve">    }</w:t>
      </w:r>
      <w:r>
        <w:br/>
      </w:r>
      <w:r>
        <w:t>}</w:t>
      </w:r>
      <w:r>
        <w:br/>
      </w:r>
      <w:r>
        <w:br/>
      </w:r>
      <w:r>
        <w:t xml:space="preserve">class </w:t>
      </w:r>
      <w:proofErr w:type="spellStart"/>
      <w:r>
        <w:t>ExcelDocument</w:t>
      </w:r>
      <w:proofErr w:type="spellEnd"/>
      <w:r>
        <w:t xml:space="preserve"> implements Document {</w:t>
      </w:r>
      <w:r>
        <w:br/>
      </w:r>
      <w:r>
        <w:t xml:space="preserve">    public void open() {</w:t>
      </w:r>
      <w:r>
        <w:br/>
      </w:r>
      <w:r>
        <w:t xml:space="preserve">        </w:t>
      </w:r>
      <w:proofErr w:type="spellStart"/>
      <w:r>
        <w:t>System.out.println</w:t>
      </w:r>
      <w:proofErr w:type="spellEnd"/>
      <w:r>
        <w:t>("Opening Excel Document");</w:t>
      </w:r>
      <w:r>
        <w:br/>
      </w:r>
      <w:r>
        <w:t xml:space="preserve">    }</w:t>
      </w:r>
      <w:r>
        <w:br/>
      </w:r>
      <w:r>
        <w:t>}</w:t>
      </w:r>
      <w:r>
        <w:br/>
      </w:r>
      <w:r>
        <w:br/>
      </w:r>
      <w:r>
        <w:t xml:space="preserve">abstract class </w:t>
      </w:r>
      <w:proofErr w:type="spellStart"/>
      <w:r>
        <w:t>DocumentFactory</w:t>
      </w:r>
      <w:proofErr w:type="spellEnd"/>
      <w:r>
        <w:t xml:space="preserve"> {</w:t>
      </w:r>
      <w:r>
        <w:br/>
      </w:r>
      <w:r>
        <w:t xml:space="preserve">    abstract Document </w:t>
      </w:r>
      <w:proofErr w:type="spellStart"/>
      <w:r>
        <w:t>createDocument</w:t>
      </w:r>
      <w:proofErr w:type="spellEnd"/>
      <w:r>
        <w:t>();</w:t>
      </w:r>
      <w:r>
        <w:br/>
      </w:r>
      <w:r>
        <w:t>}</w:t>
      </w:r>
      <w:r>
        <w:br/>
      </w:r>
      <w:r>
        <w:br/>
      </w:r>
      <w:r>
        <w:t xml:space="preserve">class </w:t>
      </w:r>
      <w:proofErr w:type="spellStart"/>
      <w:r>
        <w:t>WordFactory</w:t>
      </w:r>
      <w:proofErr w:type="spellEnd"/>
      <w:r>
        <w:t xml:space="preserve"> extends </w:t>
      </w:r>
      <w:proofErr w:type="spellStart"/>
      <w:r>
        <w:t>Docum</w:t>
      </w:r>
      <w:r>
        <w:t>entFactory</w:t>
      </w:r>
      <w:proofErr w:type="spellEnd"/>
      <w:r>
        <w:t xml:space="preserve"> {</w:t>
      </w:r>
      <w:r>
        <w:br/>
      </w:r>
      <w:r>
        <w:t xml:space="preserve">    Document </w:t>
      </w:r>
      <w:proofErr w:type="spellStart"/>
      <w:r>
        <w:t>createDocument</w:t>
      </w:r>
      <w:proofErr w:type="spellEnd"/>
      <w:r>
        <w:t>() {</w:t>
      </w:r>
      <w:r>
        <w:br/>
      </w:r>
      <w:r>
        <w:t xml:space="preserve">        return new </w:t>
      </w:r>
      <w:proofErr w:type="spellStart"/>
      <w:r>
        <w:t>WordDocument</w:t>
      </w:r>
      <w:proofErr w:type="spellEnd"/>
      <w:r>
        <w:t>();</w:t>
      </w:r>
      <w:r>
        <w:br/>
      </w:r>
      <w:r>
        <w:t xml:space="preserve">    }</w:t>
      </w:r>
      <w:r>
        <w:br/>
      </w:r>
      <w:r>
        <w:t>}</w:t>
      </w:r>
      <w:r>
        <w:br/>
      </w:r>
      <w:r>
        <w:br/>
      </w:r>
      <w:r>
        <w:t xml:space="preserve">class </w:t>
      </w:r>
      <w:proofErr w:type="spellStart"/>
      <w:r>
        <w:t>PdfFactory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  <w:r>
        <w:br/>
      </w:r>
      <w:r>
        <w:t xml:space="preserve">    Document </w:t>
      </w:r>
      <w:proofErr w:type="spellStart"/>
      <w:r>
        <w:t>createDocument</w:t>
      </w:r>
      <w:proofErr w:type="spellEnd"/>
      <w:r>
        <w:t>() {</w:t>
      </w:r>
      <w:r>
        <w:br/>
      </w:r>
      <w:r>
        <w:t xml:space="preserve">        return new </w:t>
      </w:r>
      <w:proofErr w:type="spellStart"/>
      <w:r>
        <w:t>PdfDocument</w:t>
      </w:r>
      <w:proofErr w:type="spellEnd"/>
      <w:r>
        <w:t>();</w:t>
      </w:r>
      <w:r>
        <w:br/>
      </w:r>
      <w:r>
        <w:t xml:space="preserve">    }</w:t>
      </w:r>
      <w:r>
        <w:br/>
      </w:r>
      <w:r>
        <w:t>}</w:t>
      </w:r>
      <w:r>
        <w:br/>
      </w:r>
      <w:r>
        <w:br/>
      </w:r>
      <w:r>
        <w:t xml:space="preserve">class </w:t>
      </w:r>
      <w:proofErr w:type="spellStart"/>
      <w:r>
        <w:t>FactoryTest</w:t>
      </w:r>
      <w:proofErr w:type="spellEnd"/>
      <w:r>
        <w:t xml:space="preserve"> {</w:t>
      </w:r>
      <w:r>
        <w:br/>
      </w: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  <w:r>
        <w:br/>
      </w:r>
      <w:r>
        <w:t xml:space="preserve">        </w:t>
      </w:r>
      <w:proofErr w:type="spellStart"/>
      <w:r>
        <w:t>DocumentFactory</w:t>
      </w:r>
      <w:proofErr w:type="spellEnd"/>
      <w:r>
        <w:t xml:space="preserve"> factory = new </w:t>
      </w:r>
      <w:proofErr w:type="spellStart"/>
      <w:r>
        <w:t>PdfFactory</w:t>
      </w:r>
      <w:proofErr w:type="spellEnd"/>
      <w:r>
        <w:t>();</w:t>
      </w:r>
      <w:r>
        <w:br/>
      </w:r>
      <w:r>
        <w:t xml:space="preserve">        Document doc = </w:t>
      </w:r>
      <w:proofErr w:type="spellStart"/>
      <w:r>
        <w:t>factory.createDocument</w:t>
      </w:r>
      <w:proofErr w:type="spellEnd"/>
      <w:r>
        <w:t>();</w:t>
      </w:r>
      <w:r>
        <w:br/>
      </w:r>
      <w:r>
        <w:t xml:space="preserve">        </w:t>
      </w:r>
      <w:proofErr w:type="spellStart"/>
      <w:r>
        <w:t>doc.open</w:t>
      </w:r>
      <w:proofErr w:type="spellEnd"/>
      <w:r>
        <w:t>();</w:t>
      </w:r>
      <w:r>
        <w:br/>
      </w:r>
      <w:r>
        <w:t xml:space="preserve">    }</w:t>
      </w:r>
      <w:r>
        <w:br/>
      </w:r>
      <w:r>
        <w:t>}</w:t>
      </w:r>
      <w:r>
        <w:br/>
      </w:r>
      <w:r w:rsidRPr="00C43716" w:rsidR="000E55DD">
        <w:rPr>
          <w:noProof/>
        </w:rPr>
        <w:drawing>
          <wp:inline distT="0" distB="0" distL="0" distR="0" wp14:anchorId="20B41189" wp14:editId="37118026">
            <wp:extent cx="3629532" cy="1562318"/>
            <wp:effectExtent l="0" t="0" r="9525" b="0"/>
            <wp:docPr id="294208379" name="Picture 1" descr="A close up of a docu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208379" name="Picture 1" descr="A close up of a documen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BC8" w:rsidRDefault="00C52551" w14:paraId="027B275D" w14:textId="77777777">
      <w:r>
        <w:br w:type="page"/>
      </w:r>
    </w:p>
    <w:p w:rsidR="00B16BC8" w:rsidRDefault="00C52551" w14:paraId="49A1CF29" w14:textId="77777777">
      <w:pPr>
        <w:pStyle w:val="Heading1"/>
      </w:pPr>
      <w:r>
        <w:t>Exercise 3: Builder Pattern - Computer</w:t>
      </w:r>
    </w:p>
    <w:p w:rsidRPr="00F37750" w:rsidR="00F37750" w:rsidP="00F37750" w:rsidRDefault="00F37750" w14:paraId="3CE0079D" w14:textId="77777777">
      <w:r w:rsidRPr="00F37750">
        <w:rPr>
          <w:b/>
          <w:bCs/>
        </w:rPr>
        <w:t>Scenario:</w:t>
      </w:r>
      <w:r w:rsidRPr="00F37750">
        <w:t xml:space="preserve"> </w:t>
      </w:r>
    </w:p>
    <w:p w:rsidRPr="00F37750" w:rsidR="00F37750" w:rsidP="00F37750" w:rsidRDefault="00F37750" w14:paraId="7990F696" w14:textId="77777777">
      <w:r w:rsidRPr="00F37750">
        <w:t xml:space="preserve">You are developing a system to create complex objects such as a </w:t>
      </w:r>
      <w:proofErr w:type="gramStart"/>
      <w:r w:rsidRPr="00F37750">
        <w:t>Computer</w:t>
      </w:r>
      <w:proofErr w:type="gramEnd"/>
      <w:r w:rsidRPr="00F37750">
        <w:t xml:space="preserve"> with multiple optional parts. Use the Builder Pattern to manage the construction process.</w:t>
      </w:r>
    </w:p>
    <w:p w:rsidRPr="00F37750" w:rsidR="00F37750" w:rsidP="00F37750" w:rsidRDefault="00F37750" w14:paraId="4950CF8E" w14:textId="77777777">
      <w:r w:rsidRPr="00F37750">
        <w:rPr>
          <w:b/>
          <w:bCs/>
        </w:rPr>
        <w:t>Steps:</w:t>
      </w:r>
    </w:p>
    <w:p w:rsidRPr="00F37750" w:rsidR="00F37750" w:rsidP="00F37750" w:rsidRDefault="00F37750" w14:paraId="3C374630" w14:textId="77777777">
      <w:pPr>
        <w:numPr>
          <w:ilvl w:val="0"/>
          <w:numId w:val="12"/>
        </w:numPr>
      </w:pPr>
      <w:r w:rsidRPr="00F37750">
        <w:rPr>
          <w:b/>
          <w:bCs/>
        </w:rPr>
        <w:t>Create a New Java Project:</w:t>
      </w:r>
    </w:p>
    <w:p w:rsidRPr="00F37750" w:rsidR="00F37750" w:rsidP="00F37750" w:rsidRDefault="00F37750" w14:paraId="2F8C83D8" w14:textId="77777777">
      <w:pPr>
        <w:numPr>
          <w:ilvl w:val="1"/>
          <w:numId w:val="12"/>
        </w:numPr>
      </w:pPr>
      <w:r w:rsidRPr="00F37750">
        <w:t xml:space="preserve">Create a new Java project named </w:t>
      </w:r>
      <w:proofErr w:type="spellStart"/>
      <w:r w:rsidRPr="00F37750">
        <w:rPr>
          <w:b/>
          <w:bCs/>
        </w:rPr>
        <w:t>BuilderPatternExample</w:t>
      </w:r>
      <w:proofErr w:type="spellEnd"/>
      <w:r w:rsidRPr="00F37750">
        <w:t>.</w:t>
      </w:r>
    </w:p>
    <w:p w:rsidRPr="00F37750" w:rsidR="00F37750" w:rsidP="00F37750" w:rsidRDefault="00F37750" w14:paraId="3CAAB83B" w14:textId="77777777">
      <w:pPr>
        <w:numPr>
          <w:ilvl w:val="0"/>
          <w:numId w:val="12"/>
        </w:numPr>
      </w:pPr>
      <w:r w:rsidRPr="00F37750">
        <w:rPr>
          <w:b/>
          <w:bCs/>
        </w:rPr>
        <w:t>Define a Product Class:</w:t>
      </w:r>
    </w:p>
    <w:p w:rsidRPr="00F37750" w:rsidR="00F37750" w:rsidP="00F37750" w:rsidRDefault="00F37750" w14:paraId="7C6A8333" w14:textId="77777777">
      <w:pPr>
        <w:numPr>
          <w:ilvl w:val="1"/>
          <w:numId w:val="12"/>
        </w:numPr>
      </w:pPr>
      <w:r w:rsidRPr="00F37750">
        <w:t xml:space="preserve">Create a class </w:t>
      </w:r>
      <w:r w:rsidRPr="00F37750">
        <w:rPr>
          <w:b/>
          <w:bCs/>
        </w:rPr>
        <w:t>Computer</w:t>
      </w:r>
      <w:r w:rsidRPr="00F37750">
        <w:t xml:space="preserve"> with attributes like </w:t>
      </w:r>
      <w:r w:rsidRPr="00F37750">
        <w:rPr>
          <w:b/>
          <w:bCs/>
        </w:rPr>
        <w:t>CPU</w:t>
      </w:r>
      <w:r w:rsidRPr="00F37750">
        <w:t xml:space="preserve">, </w:t>
      </w:r>
      <w:r w:rsidRPr="00F37750">
        <w:rPr>
          <w:b/>
          <w:bCs/>
        </w:rPr>
        <w:t>RAM</w:t>
      </w:r>
      <w:r w:rsidRPr="00F37750">
        <w:t xml:space="preserve">, </w:t>
      </w:r>
      <w:r w:rsidRPr="00F37750">
        <w:rPr>
          <w:b/>
          <w:bCs/>
        </w:rPr>
        <w:t>Storage</w:t>
      </w:r>
      <w:r w:rsidRPr="00F37750">
        <w:t>, etc.</w:t>
      </w:r>
    </w:p>
    <w:p w:rsidRPr="00F37750" w:rsidR="00F37750" w:rsidP="00F37750" w:rsidRDefault="00F37750" w14:paraId="1D383E94" w14:textId="77777777">
      <w:pPr>
        <w:numPr>
          <w:ilvl w:val="0"/>
          <w:numId w:val="12"/>
        </w:numPr>
      </w:pPr>
      <w:r w:rsidRPr="00F37750">
        <w:rPr>
          <w:b/>
          <w:bCs/>
        </w:rPr>
        <w:t>Implement the Builder Class:</w:t>
      </w:r>
    </w:p>
    <w:p w:rsidRPr="00F37750" w:rsidR="00F37750" w:rsidP="00F37750" w:rsidRDefault="00F37750" w14:paraId="11C581C5" w14:textId="77777777">
      <w:pPr>
        <w:numPr>
          <w:ilvl w:val="1"/>
          <w:numId w:val="12"/>
        </w:numPr>
      </w:pPr>
      <w:r w:rsidRPr="00F37750">
        <w:t>Create a static nested Builder class inside Computer with methods to set each attribute.</w:t>
      </w:r>
    </w:p>
    <w:p w:rsidRPr="00F37750" w:rsidR="00F37750" w:rsidP="00F37750" w:rsidRDefault="00F37750" w14:paraId="6110196A" w14:textId="77777777">
      <w:pPr>
        <w:numPr>
          <w:ilvl w:val="1"/>
          <w:numId w:val="12"/>
        </w:numPr>
      </w:pPr>
      <w:r w:rsidRPr="00F37750">
        <w:t xml:space="preserve">Provide a </w:t>
      </w:r>
      <w:proofErr w:type="gramStart"/>
      <w:r w:rsidRPr="00F37750">
        <w:rPr>
          <w:b/>
          <w:bCs/>
        </w:rPr>
        <w:t>build(</w:t>
      </w:r>
      <w:proofErr w:type="gramEnd"/>
      <w:r w:rsidRPr="00F37750">
        <w:rPr>
          <w:b/>
          <w:bCs/>
        </w:rPr>
        <w:t>)</w:t>
      </w:r>
      <w:r w:rsidRPr="00F37750">
        <w:t xml:space="preserve"> method in the Builder class that returns an instance of Computer.</w:t>
      </w:r>
    </w:p>
    <w:p w:rsidRPr="00F37750" w:rsidR="00F37750" w:rsidP="00F37750" w:rsidRDefault="00F37750" w14:paraId="41ABCFD9" w14:textId="77777777">
      <w:pPr>
        <w:numPr>
          <w:ilvl w:val="0"/>
          <w:numId w:val="12"/>
        </w:numPr>
      </w:pPr>
      <w:r w:rsidRPr="00F37750">
        <w:rPr>
          <w:b/>
          <w:bCs/>
        </w:rPr>
        <w:t>Implement the Builder Pattern:</w:t>
      </w:r>
    </w:p>
    <w:p w:rsidRPr="00F37750" w:rsidR="00F37750" w:rsidP="00F37750" w:rsidRDefault="00F37750" w14:paraId="77519796" w14:textId="77777777">
      <w:pPr>
        <w:numPr>
          <w:ilvl w:val="1"/>
          <w:numId w:val="12"/>
        </w:numPr>
      </w:pPr>
      <w:r w:rsidRPr="00F37750">
        <w:t xml:space="preserve">Ensure that the </w:t>
      </w:r>
      <w:proofErr w:type="gramStart"/>
      <w:r w:rsidRPr="00F37750">
        <w:rPr>
          <w:b/>
          <w:bCs/>
        </w:rPr>
        <w:t>Computer</w:t>
      </w:r>
      <w:proofErr w:type="gramEnd"/>
      <w:r w:rsidRPr="00F37750">
        <w:t xml:space="preserve"> class has a private constructor that takes the </w:t>
      </w:r>
      <w:r w:rsidRPr="00F37750">
        <w:rPr>
          <w:b/>
          <w:bCs/>
        </w:rPr>
        <w:t>Builder</w:t>
      </w:r>
      <w:r w:rsidRPr="00F37750">
        <w:t xml:space="preserve"> as a parameter.</w:t>
      </w:r>
    </w:p>
    <w:p w:rsidRPr="00F37750" w:rsidR="00F37750" w:rsidP="00F37750" w:rsidRDefault="00F37750" w14:paraId="10315AF1" w14:textId="77777777">
      <w:pPr>
        <w:numPr>
          <w:ilvl w:val="0"/>
          <w:numId w:val="12"/>
        </w:numPr>
      </w:pPr>
      <w:r w:rsidRPr="00F37750">
        <w:rPr>
          <w:b/>
          <w:bCs/>
        </w:rPr>
        <w:t>Test the Builder Implementation:</w:t>
      </w:r>
    </w:p>
    <w:p w:rsidRPr="00F37750" w:rsidR="00F37750" w:rsidP="00F37750" w:rsidRDefault="00F37750" w14:paraId="507A965B" w14:textId="77777777">
      <w:pPr>
        <w:numPr>
          <w:ilvl w:val="1"/>
          <w:numId w:val="12"/>
        </w:numPr>
      </w:pPr>
      <w:r w:rsidRPr="00F37750">
        <w:t>Create a test class to demonstrate the creation of different configurations of Computer using the Builder pattern.</w:t>
      </w:r>
    </w:p>
    <w:p w:rsidR="0025307B" w:rsidRDefault="0025307B" w14:paraId="1B549337" w14:textId="77777777"/>
    <w:p w:rsidR="00F37750" w:rsidRDefault="00F37750" w14:paraId="562EF50F" w14:textId="77777777">
      <w:r>
        <w:t>Code:</w:t>
      </w:r>
    </w:p>
    <w:p w:rsidR="00B16BC8" w:rsidRDefault="00C52551" w14:paraId="5F953076" w14:textId="0566DCBD">
      <w:r>
        <w:br/>
      </w:r>
      <w:r>
        <w:t>class Computer {</w:t>
      </w:r>
      <w:r>
        <w:br/>
      </w:r>
      <w:r>
        <w:t xml:space="preserve">    private String CPU;</w:t>
      </w:r>
      <w:r>
        <w:br/>
      </w:r>
      <w:r>
        <w:t xml:space="preserve">    private String RAM;</w:t>
      </w:r>
      <w:r>
        <w:br/>
      </w:r>
      <w:r>
        <w:t xml:space="preserve">    private String storage;</w:t>
      </w:r>
      <w:r>
        <w:br/>
      </w:r>
      <w:r>
        <w:br/>
      </w:r>
      <w:r>
        <w:t xml:space="preserve">    private Computer(Builder builder) {</w:t>
      </w:r>
      <w:r>
        <w:br/>
      </w:r>
      <w:r>
        <w:t xml:space="preserve">        this.CPU = builder.CPU;</w:t>
      </w:r>
      <w:r>
        <w:br/>
      </w:r>
      <w:r>
        <w:t xml:space="preserve">        this.RAM = builder.RAM;</w:t>
      </w:r>
      <w:r>
        <w:br/>
      </w:r>
      <w:r>
        <w:t xml:space="preserve">        this.storage = builder.storage;</w:t>
      </w:r>
      <w:r>
        <w:br/>
      </w:r>
      <w:r>
        <w:t xml:space="preserve">    }</w:t>
      </w:r>
      <w:r>
        <w:br/>
      </w:r>
      <w:r>
        <w:br/>
      </w:r>
      <w:r>
        <w:t xml:space="preserve">    static class Builder {</w:t>
      </w:r>
      <w:r>
        <w:br/>
      </w:r>
      <w:r>
        <w:t xml:space="preserve">        private String CPU;</w:t>
      </w:r>
      <w:r>
        <w:br/>
      </w:r>
      <w:r>
        <w:t xml:space="preserve">        private String RAM;</w:t>
      </w:r>
      <w:r>
        <w:br/>
      </w:r>
      <w:r>
        <w:t xml:space="preserve">        private String storage;</w:t>
      </w:r>
      <w:r>
        <w:br/>
      </w:r>
      <w:r>
        <w:br/>
      </w:r>
      <w:r>
        <w:t xml:space="preserve">        Builder setCPU(String CPU) {</w:t>
      </w:r>
      <w:r>
        <w:br/>
      </w:r>
      <w:r>
        <w:t xml:space="preserve">            this.CPU = CPU;</w:t>
      </w:r>
      <w:r>
        <w:br/>
      </w:r>
      <w:r>
        <w:t xml:space="preserve">            return this;</w:t>
      </w:r>
      <w:r>
        <w:br/>
      </w:r>
      <w:r>
        <w:t xml:space="preserve">        }</w:t>
      </w:r>
      <w:r>
        <w:br/>
      </w:r>
      <w:r>
        <w:br/>
      </w:r>
      <w:r>
        <w:t xml:space="preserve">        Builder setRAM(String RAM) {</w:t>
      </w:r>
      <w:r>
        <w:br/>
      </w:r>
      <w:r>
        <w:t xml:space="preserve">            this.RAM = RAM;</w:t>
      </w:r>
      <w:r>
        <w:br/>
      </w:r>
      <w:r>
        <w:t xml:space="preserve"> </w:t>
      </w:r>
      <w:r>
        <w:t xml:space="preserve">           return this;</w:t>
      </w:r>
      <w:r>
        <w:br/>
      </w:r>
      <w:r>
        <w:t xml:space="preserve">        }</w:t>
      </w:r>
      <w:r>
        <w:br/>
      </w:r>
      <w:r>
        <w:br/>
      </w:r>
      <w:r>
        <w:t xml:space="preserve">        Builder setStorage(String storage) {</w:t>
      </w:r>
      <w:r>
        <w:br/>
      </w:r>
      <w:r>
        <w:t xml:space="preserve">            this.storage = storage;</w:t>
      </w:r>
      <w:r>
        <w:br/>
      </w:r>
      <w:r>
        <w:t xml:space="preserve">            return this;</w:t>
      </w:r>
      <w:r>
        <w:br/>
      </w:r>
      <w:r>
        <w:t xml:space="preserve">        }</w:t>
      </w:r>
      <w:r>
        <w:br/>
      </w:r>
      <w:r>
        <w:br/>
      </w:r>
      <w:r>
        <w:t xml:space="preserve">        Computer build() {</w:t>
      </w:r>
      <w:r>
        <w:br/>
      </w:r>
      <w:r>
        <w:t xml:space="preserve">            return new Computer(this);</w:t>
      </w:r>
      <w:r>
        <w:br/>
      </w:r>
      <w:r>
        <w:t xml:space="preserve">        }</w:t>
      </w:r>
      <w:r>
        <w:br/>
      </w:r>
      <w:r>
        <w:t xml:space="preserve">    }</w:t>
      </w:r>
      <w:r>
        <w:br/>
      </w:r>
      <w:r>
        <w:br/>
      </w:r>
      <w:r>
        <w:t xml:space="preserve">    public String toString() {</w:t>
      </w:r>
      <w:r>
        <w:br/>
      </w:r>
      <w:r>
        <w:t xml:space="preserve">        return "Computer [CPU=" + CPU + ", RAM=" + RAM + ", Storage=" + storage + "]";</w:t>
      </w:r>
      <w:r>
        <w:br/>
      </w:r>
      <w:r>
        <w:t xml:space="preserve">    }</w:t>
      </w:r>
      <w:r>
        <w:br/>
      </w:r>
      <w:r>
        <w:t>}</w:t>
      </w:r>
      <w:r>
        <w:br/>
      </w:r>
      <w:r>
        <w:br/>
      </w:r>
      <w:r>
        <w:t>class BuilderTest {</w:t>
      </w:r>
      <w:r>
        <w:br/>
      </w:r>
      <w:r>
        <w:t xml:space="preserve">    public static void main(String[] args) {</w:t>
      </w:r>
      <w:r>
        <w:br/>
      </w:r>
      <w:r>
        <w:t xml:space="preserve">        Computer comp = new Computer.Builder().setCPU("Intel i5").setRAM("8GB").setSt</w:t>
      </w:r>
      <w:r>
        <w:t>orage("512GB SSD").build();</w:t>
      </w:r>
      <w:r>
        <w:br/>
      </w:r>
      <w:r>
        <w:t xml:space="preserve">        System.out.println(comp);</w:t>
      </w:r>
      <w:r>
        <w:br/>
      </w:r>
      <w:r>
        <w:t xml:space="preserve">    }</w:t>
      </w:r>
      <w:r>
        <w:br/>
      </w:r>
      <w:r>
        <w:t>}</w:t>
      </w:r>
      <w:r>
        <w:br/>
      </w:r>
    </w:p>
    <w:p w:rsidR="0025307B" w:rsidRDefault="0025307B" w14:paraId="109875DB" w14:textId="2DEFF54B">
      <w:r w:rsidRPr="0025307B">
        <w:rPr>
          <w:noProof/>
        </w:rPr>
        <w:drawing>
          <wp:inline distT="0" distB="0" distL="0" distR="0" wp14:anchorId="69A211B7" wp14:editId="1D1C3254">
            <wp:extent cx="5486400" cy="1289685"/>
            <wp:effectExtent l="0" t="0" r="0" b="5715"/>
            <wp:docPr id="1598669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6690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BC8" w:rsidRDefault="00C52551" w14:paraId="7FB9D5A3" w14:textId="77777777">
      <w:pPr>
        <w:pStyle w:val="Heading1"/>
      </w:pPr>
      <w:r>
        <w:t>Exercise 4: Adapter Pattern - PaymentProcessor</w:t>
      </w:r>
    </w:p>
    <w:p w:rsidR="00F37750" w:rsidRDefault="00F37750" w14:paraId="04663AC9" w14:textId="77777777"/>
    <w:p w:rsidRPr="00AD72F0" w:rsidR="00AD72F0" w:rsidP="00AD72F0" w:rsidRDefault="00AD72F0" w14:paraId="11A1E422" w14:textId="77777777">
      <w:r w:rsidRPr="00AD72F0">
        <w:rPr>
          <w:b/>
          <w:bCs/>
        </w:rPr>
        <w:t>Scenario:</w:t>
      </w:r>
      <w:r w:rsidRPr="00AD72F0">
        <w:t xml:space="preserve"> </w:t>
      </w:r>
    </w:p>
    <w:p w:rsidRPr="00AD72F0" w:rsidR="00AD72F0" w:rsidP="00AD72F0" w:rsidRDefault="00AD72F0" w14:paraId="0AB9B782" w14:textId="77777777">
      <w:r w:rsidRPr="00AD72F0">
        <w:t>You are developing a payment processing system that needs to integrate with multiple third-party payment gateways with different interfaces. Use the Adapter Pattern to achieve this.</w:t>
      </w:r>
    </w:p>
    <w:p w:rsidRPr="00AD72F0" w:rsidR="00AD72F0" w:rsidP="00AD72F0" w:rsidRDefault="00AD72F0" w14:paraId="11C1B0D3" w14:textId="77777777">
      <w:r w:rsidRPr="00AD72F0">
        <w:rPr>
          <w:b/>
          <w:bCs/>
        </w:rPr>
        <w:t>Steps:</w:t>
      </w:r>
    </w:p>
    <w:p w:rsidRPr="00AD72F0" w:rsidR="00AD72F0" w:rsidP="00AD72F0" w:rsidRDefault="00AD72F0" w14:paraId="4EA943C7" w14:textId="77777777">
      <w:pPr>
        <w:numPr>
          <w:ilvl w:val="0"/>
          <w:numId w:val="13"/>
        </w:numPr>
      </w:pPr>
      <w:r w:rsidRPr="00AD72F0">
        <w:rPr>
          <w:b/>
          <w:bCs/>
        </w:rPr>
        <w:t>Create a New Java Project:</w:t>
      </w:r>
    </w:p>
    <w:p w:rsidRPr="00AD72F0" w:rsidR="00AD72F0" w:rsidP="00AD72F0" w:rsidRDefault="00AD72F0" w14:paraId="4E99FAD0" w14:textId="77777777">
      <w:pPr>
        <w:numPr>
          <w:ilvl w:val="1"/>
          <w:numId w:val="13"/>
        </w:numPr>
      </w:pPr>
      <w:r w:rsidRPr="00AD72F0">
        <w:t xml:space="preserve">Create a new Java project named </w:t>
      </w:r>
      <w:proofErr w:type="spellStart"/>
      <w:r w:rsidRPr="00AD72F0">
        <w:rPr>
          <w:b/>
          <w:bCs/>
        </w:rPr>
        <w:t>AdapterPatternExample</w:t>
      </w:r>
      <w:proofErr w:type="spellEnd"/>
      <w:r w:rsidRPr="00AD72F0">
        <w:t>.</w:t>
      </w:r>
    </w:p>
    <w:p w:rsidRPr="00AD72F0" w:rsidR="00AD72F0" w:rsidP="00AD72F0" w:rsidRDefault="00AD72F0" w14:paraId="0437EF62" w14:textId="77777777">
      <w:pPr>
        <w:numPr>
          <w:ilvl w:val="0"/>
          <w:numId w:val="13"/>
        </w:numPr>
      </w:pPr>
      <w:r w:rsidRPr="00AD72F0">
        <w:rPr>
          <w:b/>
          <w:bCs/>
        </w:rPr>
        <w:t>Define Target Interface:</w:t>
      </w:r>
    </w:p>
    <w:p w:rsidRPr="00AD72F0" w:rsidR="00AD72F0" w:rsidP="00AD72F0" w:rsidRDefault="00AD72F0" w14:paraId="70E732B4" w14:textId="77777777">
      <w:pPr>
        <w:numPr>
          <w:ilvl w:val="1"/>
          <w:numId w:val="13"/>
        </w:numPr>
      </w:pPr>
      <w:r w:rsidRPr="00AD72F0">
        <w:t xml:space="preserve">Create an interface </w:t>
      </w:r>
      <w:proofErr w:type="spellStart"/>
      <w:r w:rsidRPr="00AD72F0">
        <w:rPr>
          <w:b/>
          <w:bCs/>
        </w:rPr>
        <w:t>PaymentProcessor</w:t>
      </w:r>
      <w:proofErr w:type="spellEnd"/>
      <w:r w:rsidRPr="00AD72F0">
        <w:t xml:space="preserve"> with methods like </w:t>
      </w:r>
      <w:proofErr w:type="spellStart"/>
      <w:proofErr w:type="gramStart"/>
      <w:r w:rsidRPr="00AD72F0">
        <w:rPr>
          <w:b/>
          <w:bCs/>
        </w:rPr>
        <w:t>processPayment</w:t>
      </w:r>
      <w:proofErr w:type="spellEnd"/>
      <w:r w:rsidRPr="00AD72F0">
        <w:rPr>
          <w:b/>
          <w:bCs/>
        </w:rPr>
        <w:t>(</w:t>
      </w:r>
      <w:proofErr w:type="gramEnd"/>
      <w:r w:rsidRPr="00AD72F0">
        <w:rPr>
          <w:b/>
          <w:bCs/>
        </w:rPr>
        <w:t>)</w:t>
      </w:r>
      <w:r w:rsidRPr="00AD72F0">
        <w:t>.</w:t>
      </w:r>
    </w:p>
    <w:p w:rsidRPr="00AD72F0" w:rsidR="00AD72F0" w:rsidP="00AD72F0" w:rsidRDefault="00AD72F0" w14:paraId="709114C1" w14:textId="77777777">
      <w:pPr>
        <w:numPr>
          <w:ilvl w:val="0"/>
          <w:numId w:val="13"/>
        </w:numPr>
      </w:pPr>
      <w:r w:rsidRPr="00AD72F0">
        <w:rPr>
          <w:b/>
          <w:bCs/>
        </w:rPr>
        <w:t xml:space="preserve">Implement </w:t>
      </w:r>
      <w:proofErr w:type="spellStart"/>
      <w:r w:rsidRPr="00AD72F0">
        <w:rPr>
          <w:b/>
          <w:bCs/>
        </w:rPr>
        <w:t>Adaptee</w:t>
      </w:r>
      <w:proofErr w:type="spellEnd"/>
      <w:r w:rsidRPr="00AD72F0">
        <w:rPr>
          <w:b/>
          <w:bCs/>
        </w:rPr>
        <w:t xml:space="preserve"> Classes:</w:t>
      </w:r>
    </w:p>
    <w:p w:rsidRPr="00AD72F0" w:rsidR="00AD72F0" w:rsidP="00AD72F0" w:rsidRDefault="00AD72F0" w14:paraId="08D62993" w14:textId="77777777">
      <w:pPr>
        <w:numPr>
          <w:ilvl w:val="1"/>
          <w:numId w:val="13"/>
        </w:numPr>
      </w:pPr>
      <w:r w:rsidRPr="00AD72F0">
        <w:t>Create classes for different payment gateways with their own methods.</w:t>
      </w:r>
    </w:p>
    <w:p w:rsidRPr="00AD72F0" w:rsidR="00AD72F0" w:rsidP="00AD72F0" w:rsidRDefault="00AD72F0" w14:paraId="1B05B0D1" w14:textId="77777777">
      <w:pPr>
        <w:numPr>
          <w:ilvl w:val="0"/>
          <w:numId w:val="13"/>
        </w:numPr>
      </w:pPr>
      <w:r w:rsidRPr="00AD72F0">
        <w:rPr>
          <w:b/>
          <w:bCs/>
        </w:rPr>
        <w:t>Implement the Adapter Class:</w:t>
      </w:r>
    </w:p>
    <w:p w:rsidRPr="00AD72F0" w:rsidR="00AD72F0" w:rsidP="00AD72F0" w:rsidRDefault="00AD72F0" w14:paraId="445CEF2F" w14:textId="77777777">
      <w:pPr>
        <w:numPr>
          <w:ilvl w:val="1"/>
          <w:numId w:val="13"/>
        </w:numPr>
      </w:pPr>
      <w:r w:rsidRPr="00AD72F0">
        <w:t xml:space="preserve">Create an adapter class for each payment gateway that implements </w:t>
      </w:r>
      <w:proofErr w:type="spellStart"/>
      <w:r w:rsidRPr="00AD72F0">
        <w:t>PaymentProcessor</w:t>
      </w:r>
      <w:proofErr w:type="spellEnd"/>
      <w:r w:rsidRPr="00AD72F0">
        <w:t xml:space="preserve"> and translates the calls to the gateway-specific methods.</w:t>
      </w:r>
    </w:p>
    <w:p w:rsidRPr="00AD72F0" w:rsidR="00AD72F0" w:rsidP="00AD72F0" w:rsidRDefault="00AD72F0" w14:paraId="3C50ACD3" w14:textId="77777777">
      <w:pPr>
        <w:numPr>
          <w:ilvl w:val="0"/>
          <w:numId w:val="13"/>
        </w:numPr>
      </w:pPr>
      <w:r w:rsidRPr="00AD72F0">
        <w:rPr>
          <w:b/>
          <w:bCs/>
        </w:rPr>
        <w:t>Test the Adapter Implementation:</w:t>
      </w:r>
    </w:p>
    <w:p w:rsidRPr="00AD72F0" w:rsidR="00AD72F0" w:rsidP="00AD72F0" w:rsidRDefault="00AD72F0" w14:paraId="7E02F0D1" w14:textId="77777777">
      <w:pPr>
        <w:numPr>
          <w:ilvl w:val="1"/>
          <w:numId w:val="13"/>
        </w:numPr>
      </w:pPr>
      <w:r w:rsidRPr="00AD72F0">
        <w:t>Create a test class to demonstrate the use of different payment gateways through the adapter.</w:t>
      </w:r>
    </w:p>
    <w:p w:rsidR="00F37750" w:rsidRDefault="00F37750" w14:paraId="0544FC87" w14:textId="77777777"/>
    <w:p w:rsidR="00C2118F" w:rsidRDefault="00F37750" w14:paraId="257532AA" w14:textId="77777777">
      <w:r>
        <w:t>Code:</w:t>
      </w:r>
    </w:p>
    <w:p w:rsidR="00B16BC8" w:rsidRDefault="00C52551" w14:paraId="1745BD56" w14:textId="5983843E">
      <w:r>
        <w:br/>
      </w:r>
      <w:r>
        <w:t xml:space="preserve">interface </w:t>
      </w:r>
      <w:proofErr w:type="spellStart"/>
      <w:r>
        <w:t>PaymentProcessor</w:t>
      </w:r>
      <w:proofErr w:type="spellEnd"/>
      <w:r>
        <w:t xml:space="preserve"> {</w:t>
      </w:r>
      <w:r>
        <w:br/>
      </w:r>
      <w:r>
        <w:t xml:space="preserve">    void </w:t>
      </w:r>
      <w:proofErr w:type="spellStart"/>
      <w:r>
        <w:t>processPayment</w:t>
      </w:r>
      <w:proofErr w:type="spellEnd"/>
      <w:r>
        <w:t>(double amount);</w:t>
      </w:r>
      <w:r>
        <w:br/>
      </w:r>
      <w:r>
        <w:t>}</w:t>
      </w:r>
      <w:r>
        <w:br/>
      </w:r>
      <w:r>
        <w:br/>
      </w:r>
      <w:r>
        <w:t>class PayPalGateway {</w:t>
      </w:r>
      <w:r>
        <w:br/>
      </w:r>
      <w:r>
        <w:t xml:space="preserve">    void makePayment(double amount) {</w:t>
      </w:r>
      <w:r>
        <w:br/>
      </w:r>
      <w:r>
        <w:t xml:space="preserve">        System.out.println("Paid " + amount + " using PayPal.");</w:t>
      </w:r>
      <w:r>
        <w:br/>
      </w:r>
      <w:r>
        <w:t xml:space="preserve">    }</w:t>
      </w:r>
      <w:r>
        <w:br/>
      </w:r>
      <w:r>
        <w:t>}</w:t>
      </w:r>
      <w:r>
        <w:br/>
      </w:r>
      <w:r>
        <w:br/>
      </w:r>
      <w:r>
        <w:t>class PayPalAdapter implements PaymentProcessor {</w:t>
      </w:r>
      <w:r>
        <w:br/>
      </w:r>
      <w:r>
        <w:t xml:space="preserve">    private PayPalGateway gateway = new PayPalGateway();</w:t>
      </w:r>
      <w:r>
        <w:br/>
      </w:r>
      <w:r>
        <w:br/>
      </w:r>
      <w:r>
        <w:t xml:space="preserve">    public void processPayment(double amount) {</w:t>
      </w:r>
      <w:r>
        <w:br/>
      </w:r>
      <w:r>
        <w:t xml:space="preserve">        gateway.makePayment(amount);</w:t>
      </w:r>
      <w:r>
        <w:br/>
      </w:r>
      <w:r>
        <w:t xml:space="preserve">    }</w:t>
      </w:r>
      <w:r>
        <w:br/>
      </w:r>
      <w:r>
        <w:t>}</w:t>
      </w:r>
      <w:r>
        <w:br/>
      </w:r>
      <w:r>
        <w:br/>
      </w:r>
      <w:r>
        <w:t>class AdapterTest {</w:t>
      </w:r>
      <w:r>
        <w:br/>
      </w:r>
      <w:r>
        <w:t xml:space="preserve">    public static void main(String[] args) {</w:t>
      </w:r>
      <w:r>
        <w:br/>
      </w:r>
      <w:r>
        <w:t xml:space="preserve">        PaymentProcessor processor = ne</w:t>
      </w:r>
      <w:r>
        <w:t>w PayPalAdapter();</w:t>
      </w:r>
      <w:r>
        <w:br/>
      </w:r>
      <w:r>
        <w:t xml:space="preserve">        processor.processPayment(100.0);</w:t>
      </w:r>
      <w:r>
        <w:br/>
      </w:r>
      <w:r>
        <w:t xml:space="preserve">    }</w:t>
      </w:r>
      <w:r>
        <w:br/>
      </w:r>
      <w:r>
        <w:t>}</w:t>
      </w:r>
      <w:r>
        <w:br/>
      </w:r>
    </w:p>
    <w:p w:rsidR="00B16BC8" w:rsidRDefault="00340080" w14:paraId="697D4E1A" w14:textId="7CA6998E">
      <w:r w:rsidRPr="00340080">
        <w:rPr>
          <w:noProof/>
        </w:rPr>
        <w:drawing>
          <wp:inline distT="0" distB="0" distL="0" distR="0" wp14:anchorId="1E5DC87C" wp14:editId="69B3F11A">
            <wp:extent cx="4696480" cy="1762371"/>
            <wp:effectExtent l="0" t="0" r="0" b="9525"/>
            <wp:docPr id="1503611295" name="Picture 1" descr="A close up of a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611295" name="Picture 1" descr="A close up of a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B16BC8" w:rsidRDefault="00C52551" w14:paraId="072A2EB0" w14:textId="77777777">
      <w:pPr>
        <w:pStyle w:val="Heading1"/>
      </w:pPr>
      <w:r>
        <w:t>Exercise 5: Decorator Pattern - Notifier</w:t>
      </w:r>
    </w:p>
    <w:p w:rsidR="00215FE5" w:rsidRDefault="00215FE5" w14:paraId="7729CDC8" w14:textId="77777777"/>
    <w:p w:rsidRPr="0013696A" w:rsidR="0013696A" w:rsidP="0013696A" w:rsidRDefault="0013696A" w14:paraId="05946AA2" w14:textId="77777777">
      <w:r w:rsidRPr="0013696A">
        <w:rPr>
          <w:b/>
          <w:bCs/>
        </w:rPr>
        <w:t>Scenario:</w:t>
      </w:r>
      <w:r w:rsidRPr="0013696A">
        <w:t xml:space="preserve"> </w:t>
      </w:r>
    </w:p>
    <w:p w:rsidRPr="0013696A" w:rsidR="0013696A" w:rsidP="0013696A" w:rsidRDefault="0013696A" w14:paraId="29CB6ADF" w14:textId="77777777">
      <w:r w:rsidRPr="0013696A">
        <w:t>You are developing a notification system where notifications can be sent via multiple channels (e.g., Email, SMS). Use the Decorator Pattern to add functionalities dynamically.</w:t>
      </w:r>
    </w:p>
    <w:p w:rsidRPr="0013696A" w:rsidR="0013696A" w:rsidP="0013696A" w:rsidRDefault="0013696A" w14:paraId="7BCFB251" w14:textId="77777777">
      <w:r w:rsidRPr="0013696A">
        <w:rPr>
          <w:b/>
          <w:bCs/>
        </w:rPr>
        <w:t>Steps:</w:t>
      </w:r>
    </w:p>
    <w:p w:rsidRPr="0013696A" w:rsidR="0013696A" w:rsidP="0013696A" w:rsidRDefault="0013696A" w14:paraId="69F8CE4D" w14:textId="77777777">
      <w:pPr>
        <w:numPr>
          <w:ilvl w:val="0"/>
          <w:numId w:val="14"/>
        </w:numPr>
      </w:pPr>
      <w:r w:rsidRPr="0013696A">
        <w:rPr>
          <w:b/>
          <w:bCs/>
        </w:rPr>
        <w:t>Create a New Java Project:</w:t>
      </w:r>
    </w:p>
    <w:p w:rsidRPr="0013696A" w:rsidR="0013696A" w:rsidP="0013696A" w:rsidRDefault="0013696A" w14:paraId="090F4A00" w14:textId="77777777">
      <w:pPr>
        <w:numPr>
          <w:ilvl w:val="1"/>
          <w:numId w:val="14"/>
        </w:numPr>
      </w:pPr>
      <w:r w:rsidRPr="0013696A">
        <w:t xml:space="preserve">Create a new Java project named </w:t>
      </w:r>
      <w:proofErr w:type="spellStart"/>
      <w:r w:rsidRPr="0013696A">
        <w:rPr>
          <w:b/>
          <w:bCs/>
        </w:rPr>
        <w:t>DecoratorPatternExample</w:t>
      </w:r>
      <w:proofErr w:type="spellEnd"/>
      <w:r w:rsidRPr="0013696A">
        <w:t>.</w:t>
      </w:r>
    </w:p>
    <w:p w:rsidRPr="0013696A" w:rsidR="0013696A" w:rsidP="0013696A" w:rsidRDefault="0013696A" w14:paraId="2A96964D" w14:textId="77777777">
      <w:pPr>
        <w:numPr>
          <w:ilvl w:val="0"/>
          <w:numId w:val="14"/>
        </w:numPr>
      </w:pPr>
      <w:r w:rsidRPr="0013696A">
        <w:rPr>
          <w:b/>
          <w:bCs/>
        </w:rPr>
        <w:t>Define Component Interface:</w:t>
      </w:r>
    </w:p>
    <w:p w:rsidRPr="0013696A" w:rsidR="0013696A" w:rsidP="0013696A" w:rsidRDefault="0013696A" w14:paraId="6E10D991" w14:textId="77777777">
      <w:pPr>
        <w:numPr>
          <w:ilvl w:val="1"/>
          <w:numId w:val="14"/>
        </w:numPr>
      </w:pPr>
      <w:r w:rsidRPr="0013696A">
        <w:t xml:space="preserve">Create an interface </w:t>
      </w:r>
      <w:r w:rsidRPr="0013696A">
        <w:rPr>
          <w:b/>
          <w:bCs/>
        </w:rPr>
        <w:t>Notifier</w:t>
      </w:r>
      <w:r w:rsidRPr="0013696A">
        <w:t xml:space="preserve"> with a method </w:t>
      </w:r>
      <w:proofErr w:type="gramStart"/>
      <w:r w:rsidRPr="0013696A">
        <w:rPr>
          <w:b/>
          <w:bCs/>
        </w:rPr>
        <w:t>send(</w:t>
      </w:r>
      <w:proofErr w:type="gramEnd"/>
      <w:r w:rsidRPr="0013696A">
        <w:rPr>
          <w:b/>
          <w:bCs/>
        </w:rPr>
        <w:t>)</w:t>
      </w:r>
      <w:r w:rsidRPr="0013696A">
        <w:t>.</w:t>
      </w:r>
    </w:p>
    <w:p w:rsidRPr="0013696A" w:rsidR="0013696A" w:rsidP="0013696A" w:rsidRDefault="0013696A" w14:paraId="17778877" w14:textId="77777777">
      <w:pPr>
        <w:numPr>
          <w:ilvl w:val="0"/>
          <w:numId w:val="14"/>
        </w:numPr>
      </w:pPr>
      <w:r w:rsidRPr="0013696A">
        <w:rPr>
          <w:b/>
          <w:bCs/>
        </w:rPr>
        <w:t>Implement Concrete Component:</w:t>
      </w:r>
    </w:p>
    <w:p w:rsidRPr="0013696A" w:rsidR="0013696A" w:rsidP="0013696A" w:rsidRDefault="0013696A" w14:paraId="5FBAE936" w14:textId="77777777">
      <w:pPr>
        <w:numPr>
          <w:ilvl w:val="1"/>
          <w:numId w:val="14"/>
        </w:numPr>
      </w:pPr>
      <w:r w:rsidRPr="0013696A">
        <w:t xml:space="preserve">Create a class </w:t>
      </w:r>
      <w:proofErr w:type="spellStart"/>
      <w:r w:rsidRPr="0013696A">
        <w:rPr>
          <w:b/>
          <w:bCs/>
        </w:rPr>
        <w:t>EmailNotifier</w:t>
      </w:r>
      <w:proofErr w:type="spellEnd"/>
      <w:r w:rsidRPr="0013696A">
        <w:t xml:space="preserve"> that implements Notifier.</w:t>
      </w:r>
    </w:p>
    <w:p w:rsidRPr="0013696A" w:rsidR="0013696A" w:rsidP="0013696A" w:rsidRDefault="0013696A" w14:paraId="2091AE5C" w14:textId="77777777">
      <w:pPr>
        <w:numPr>
          <w:ilvl w:val="0"/>
          <w:numId w:val="14"/>
        </w:numPr>
      </w:pPr>
      <w:r w:rsidRPr="0013696A">
        <w:rPr>
          <w:b/>
          <w:bCs/>
        </w:rPr>
        <w:t>Implement Decorator Classes:</w:t>
      </w:r>
    </w:p>
    <w:p w:rsidRPr="0013696A" w:rsidR="0013696A" w:rsidP="0013696A" w:rsidRDefault="0013696A" w14:paraId="0FDACEED" w14:textId="77777777">
      <w:pPr>
        <w:numPr>
          <w:ilvl w:val="1"/>
          <w:numId w:val="14"/>
        </w:numPr>
      </w:pPr>
      <w:r w:rsidRPr="0013696A">
        <w:t xml:space="preserve">Create abstract decorator class </w:t>
      </w:r>
      <w:proofErr w:type="spellStart"/>
      <w:r w:rsidRPr="0013696A">
        <w:rPr>
          <w:b/>
          <w:bCs/>
        </w:rPr>
        <w:t>NotifierDecorator</w:t>
      </w:r>
      <w:proofErr w:type="spellEnd"/>
      <w:r w:rsidRPr="0013696A">
        <w:t xml:space="preserve"> that implements </w:t>
      </w:r>
      <w:r w:rsidRPr="0013696A">
        <w:rPr>
          <w:b/>
          <w:bCs/>
        </w:rPr>
        <w:t>Notifier</w:t>
      </w:r>
      <w:r w:rsidRPr="0013696A">
        <w:t xml:space="preserve"> and holds a reference to a </w:t>
      </w:r>
      <w:r w:rsidRPr="0013696A">
        <w:rPr>
          <w:b/>
          <w:bCs/>
        </w:rPr>
        <w:t>Notifier</w:t>
      </w:r>
      <w:r w:rsidRPr="0013696A">
        <w:t xml:space="preserve"> object.</w:t>
      </w:r>
    </w:p>
    <w:p w:rsidRPr="0013696A" w:rsidR="0013696A" w:rsidP="0013696A" w:rsidRDefault="0013696A" w14:paraId="584102DC" w14:textId="77777777">
      <w:pPr>
        <w:numPr>
          <w:ilvl w:val="1"/>
          <w:numId w:val="14"/>
        </w:numPr>
      </w:pPr>
      <w:r w:rsidRPr="0013696A">
        <w:t xml:space="preserve">Create concrete decorator classes like </w:t>
      </w:r>
      <w:proofErr w:type="spellStart"/>
      <w:r w:rsidRPr="0013696A">
        <w:rPr>
          <w:b/>
          <w:bCs/>
        </w:rPr>
        <w:t>SMSNotifierDecorator</w:t>
      </w:r>
      <w:proofErr w:type="spellEnd"/>
      <w:r w:rsidRPr="0013696A">
        <w:t xml:space="preserve">, </w:t>
      </w:r>
      <w:proofErr w:type="spellStart"/>
      <w:r w:rsidRPr="0013696A">
        <w:rPr>
          <w:b/>
          <w:bCs/>
        </w:rPr>
        <w:t>SlackNotifierDecorator</w:t>
      </w:r>
      <w:proofErr w:type="spellEnd"/>
      <w:r w:rsidRPr="0013696A">
        <w:t xml:space="preserve"> that extend </w:t>
      </w:r>
      <w:proofErr w:type="spellStart"/>
      <w:r w:rsidRPr="0013696A">
        <w:rPr>
          <w:b/>
          <w:bCs/>
        </w:rPr>
        <w:t>NotifierDecorator</w:t>
      </w:r>
      <w:proofErr w:type="spellEnd"/>
      <w:r w:rsidRPr="0013696A">
        <w:t>.</w:t>
      </w:r>
    </w:p>
    <w:p w:rsidRPr="0013696A" w:rsidR="0013696A" w:rsidP="0013696A" w:rsidRDefault="0013696A" w14:paraId="51178491" w14:textId="77777777">
      <w:pPr>
        <w:numPr>
          <w:ilvl w:val="0"/>
          <w:numId w:val="14"/>
        </w:numPr>
      </w:pPr>
      <w:r w:rsidRPr="0013696A">
        <w:rPr>
          <w:b/>
          <w:bCs/>
        </w:rPr>
        <w:t>Test the Decorator Implementation:</w:t>
      </w:r>
    </w:p>
    <w:p w:rsidRPr="0013696A" w:rsidR="0013696A" w:rsidP="0013696A" w:rsidRDefault="0013696A" w14:paraId="0E4595EE" w14:textId="77777777">
      <w:pPr>
        <w:numPr>
          <w:ilvl w:val="1"/>
          <w:numId w:val="14"/>
        </w:numPr>
      </w:pPr>
      <w:r w:rsidRPr="0013696A">
        <w:t>Create a test class to demonstrate sending notifications via multiple channels using decorators.</w:t>
      </w:r>
    </w:p>
    <w:p w:rsidR="00215FE5" w:rsidRDefault="00215FE5" w14:paraId="38AE034A" w14:textId="77777777"/>
    <w:p w:rsidR="0013696A" w:rsidRDefault="00215FE5" w14:paraId="437F9DC8" w14:textId="77777777">
      <w:r>
        <w:t>Code:</w:t>
      </w:r>
    </w:p>
    <w:p w:rsidR="00B16BC8" w:rsidRDefault="00C52551" w14:paraId="784DD759" w14:textId="066A9FC3">
      <w:r>
        <w:br/>
      </w:r>
      <w:r>
        <w:t>interface Notifier {</w:t>
      </w:r>
      <w:r>
        <w:br/>
      </w:r>
      <w:r>
        <w:t xml:space="preserve">    void send();</w:t>
      </w:r>
      <w:r>
        <w:br/>
      </w:r>
      <w:r>
        <w:t>}</w:t>
      </w:r>
      <w:r>
        <w:br/>
      </w:r>
      <w:r>
        <w:br/>
      </w:r>
      <w:r>
        <w:t>class EmailNotifier implements Notifier {</w:t>
      </w:r>
      <w:r>
        <w:br/>
      </w:r>
      <w:r>
        <w:t xml:space="preserve">    public void send() {</w:t>
      </w:r>
      <w:r>
        <w:br/>
      </w:r>
      <w:r>
        <w:t xml:space="preserve">        System.out.println("Sending Email Notification");</w:t>
      </w:r>
      <w:r>
        <w:br/>
      </w:r>
      <w:r>
        <w:t xml:space="preserve">    }</w:t>
      </w:r>
      <w:r>
        <w:br/>
      </w:r>
      <w:r>
        <w:t>}</w:t>
      </w:r>
      <w:r>
        <w:br/>
      </w:r>
      <w:r>
        <w:br/>
      </w:r>
      <w:r>
        <w:t>abstract class NotifierDecorator implements Notifier {</w:t>
      </w:r>
      <w:r>
        <w:br/>
      </w:r>
      <w:r>
        <w:t xml:space="preserve">    protected Notifier notifier;</w:t>
      </w:r>
      <w:r>
        <w:br/>
      </w:r>
      <w:r>
        <w:br/>
      </w:r>
      <w:r>
        <w:t xml:space="preserve">    public NotifierDecorator(Notifier notifier) {</w:t>
      </w:r>
      <w:r>
        <w:br/>
      </w:r>
      <w:r>
        <w:t xml:space="preserve">        this.notifier = notifier;</w:t>
      </w:r>
      <w:r>
        <w:br/>
      </w:r>
      <w:r>
        <w:t xml:space="preserve">    }</w:t>
      </w:r>
      <w:r>
        <w:br/>
      </w:r>
      <w:r>
        <w:br/>
      </w:r>
      <w:r>
        <w:t xml:space="preserve">    public void send() {</w:t>
      </w:r>
      <w:r>
        <w:br/>
      </w:r>
      <w:r>
        <w:t xml:space="preserve">        notifier.send();</w:t>
      </w:r>
      <w:r>
        <w:br/>
      </w:r>
      <w:r>
        <w:t xml:space="preserve">    }</w:t>
      </w:r>
      <w:r>
        <w:br/>
      </w:r>
      <w:r>
        <w:t>}</w:t>
      </w:r>
      <w:r>
        <w:br/>
      </w:r>
      <w:r>
        <w:br/>
      </w:r>
      <w:r>
        <w:t>class SMSNotifierDecorator extends NotifierDecorator {</w:t>
      </w:r>
      <w:r>
        <w:br/>
      </w:r>
      <w:r>
        <w:t xml:space="preserve">    public SMSNotifierDecorator(Notifier notifier) {</w:t>
      </w:r>
      <w:r>
        <w:br/>
      </w:r>
      <w:r>
        <w:t xml:space="preserve">        su</w:t>
      </w:r>
      <w:r>
        <w:t>per(notifier);</w:t>
      </w:r>
      <w:r>
        <w:br/>
      </w:r>
      <w:r>
        <w:t xml:space="preserve">    }</w:t>
      </w:r>
      <w:r>
        <w:br/>
      </w:r>
      <w:r>
        <w:br/>
      </w:r>
      <w:r>
        <w:t xml:space="preserve">    public void send() {</w:t>
      </w:r>
      <w:r>
        <w:br/>
      </w:r>
      <w:r>
        <w:t xml:space="preserve">        super.send();</w:t>
      </w:r>
      <w:r>
        <w:br/>
      </w:r>
      <w:r>
        <w:t xml:space="preserve">        System.out.println("Sending SMS Notification");</w:t>
      </w:r>
      <w:r>
        <w:br/>
      </w:r>
      <w:r>
        <w:t xml:space="preserve">    }</w:t>
      </w:r>
      <w:r>
        <w:br/>
      </w:r>
      <w:r>
        <w:t>}</w:t>
      </w:r>
      <w:r>
        <w:br/>
      </w:r>
      <w:r>
        <w:br/>
      </w:r>
      <w:r>
        <w:t>class DecoratorTest {</w:t>
      </w:r>
      <w:r>
        <w:br/>
      </w:r>
      <w:r>
        <w:t xml:space="preserve">    public static void main(String[] args) {</w:t>
      </w:r>
      <w:r>
        <w:br/>
      </w:r>
      <w:r>
        <w:t xml:space="preserve">        Notifier notifier = new SMSNotifierDecorator(new EmailNotifier());</w:t>
      </w:r>
      <w:r>
        <w:br/>
      </w:r>
      <w:r>
        <w:t xml:space="preserve">        notifier.send();</w:t>
      </w:r>
      <w:r>
        <w:br/>
      </w:r>
      <w:r>
        <w:t xml:space="preserve">    }</w:t>
      </w:r>
      <w:r>
        <w:br/>
      </w:r>
      <w:r>
        <w:t>}</w:t>
      </w:r>
      <w:r>
        <w:br/>
      </w:r>
    </w:p>
    <w:p w:rsidR="00B16BC8" w:rsidRDefault="00757684" w14:paraId="5D4B6120" w14:textId="18D03D05">
      <w:r w:rsidRPr="00757684">
        <w:rPr>
          <w:noProof/>
        </w:rPr>
        <w:drawing>
          <wp:inline distT="0" distB="0" distL="0" distR="0" wp14:anchorId="07C1AF67" wp14:editId="48541CE1">
            <wp:extent cx="4363059" cy="1838582"/>
            <wp:effectExtent l="0" t="0" r="0" b="9525"/>
            <wp:docPr id="1604867597" name="Picture 1" descr="A close-up of a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867597" name="Picture 1" descr="A close-up of a messag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B16BC8" w:rsidRDefault="00C52551" w14:paraId="2FD9E2C4" w14:textId="77777777">
      <w:pPr>
        <w:pStyle w:val="Heading1"/>
      </w:pPr>
      <w:r>
        <w:t>Exercise 6: Proxy Pattern - Image Viewer</w:t>
      </w:r>
    </w:p>
    <w:p w:rsidR="00757684" w:rsidRDefault="00757684" w14:paraId="72250B17" w14:textId="77777777"/>
    <w:p w:rsidRPr="0001099F" w:rsidR="0001099F" w:rsidP="0001099F" w:rsidRDefault="0001099F" w14:paraId="782DE072" w14:textId="77777777">
      <w:r w:rsidRPr="0001099F">
        <w:rPr>
          <w:b/>
          <w:bCs/>
        </w:rPr>
        <w:t>Scenario:</w:t>
      </w:r>
      <w:r w:rsidRPr="0001099F">
        <w:t xml:space="preserve"> </w:t>
      </w:r>
    </w:p>
    <w:p w:rsidRPr="0001099F" w:rsidR="0001099F" w:rsidP="0001099F" w:rsidRDefault="0001099F" w14:paraId="13087E50" w14:textId="77777777">
      <w:r w:rsidRPr="0001099F">
        <w:t>You are developing an image viewer application that loads images from a remote server. Use the Proxy Pattern to add lazy initialization and caching.</w:t>
      </w:r>
    </w:p>
    <w:p w:rsidRPr="0001099F" w:rsidR="0001099F" w:rsidP="0001099F" w:rsidRDefault="0001099F" w14:paraId="47E27125" w14:textId="77777777">
      <w:r w:rsidRPr="0001099F">
        <w:rPr>
          <w:b/>
          <w:bCs/>
        </w:rPr>
        <w:t>Steps:</w:t>
      </w:r>
    </w:p>
    <w:p w:rsidRPr="0001099F" w:rsidR="0001099F" w:rsidP="0001099F" w:rsidRDefault="0001099F" w14:paraId="551B671D" w14:textId="77777777">
      <w:pPr>
        <w:numPr>
          <w:ilvl w:val="0"/>
          <w:numId w:val="15"/>
        </w:numPr>
      </w:pPr>
      <w:r w:rsidRPr="0001099F">
        <w:rPr>
          <w:b/>
          <w:bCs/>
        </w:rPr>
        <w:t>Create a New Java Project:</w:t>
      </w:r>
    </w:p>
    <w:p w:rsidRPr="0001099F" w:rsidR="0001099F" w:rsidP="0001099F" w:rsidRDefault="0001099F" w14:paraId="174FB91A" w14:textId="77777777">
      <w:pPr>
        <w:numPr>
          <w:ilvl w:val="1"/>
          <w:numId w:val="15"/>
        </w:numPr>
      </w:pPr>
      <w:r w:rsidRPr="0001099F">
        <w:t xml:space="preserve">Create a new Java project named </w:t>
      </w:r>
      <w:proofErr w:type="spellStart"/>
      <w:r w:rsidRPr="0001099F">
        <w:rPr>
          <w:b/>
          <w:bCs/>
        </w:rPr>
        <w:t>ProxyPatternExample</w:t>
      </w:r>
      <w:proofErr w:type="spellEnd"/>
      <w:r w:rsidRPr="0001099F">
        <w:t>.</w:t>
      </w:r>
    </w:p>
    <w:p w:rsidRPr="0001099F" w:rsidR="0001099F" w:rsidP="0001099F" w:rsidRDefault="0001099F" w14:paraId="687CCDB2" w14:textId="77777777">
      <w:pPr>
        <w:numPr>
          <w:ilvl w:val="0"/>
          <w:numId w:val="15"/>
        </w:numPr>
      </w:pPr>
      <w:r w:rsidRPr="0001099F">
        <w:rPr>
          <w:b/>
          <w:bCs/>
        </w:rPr>
        <w:t>Define Subject Interface:</w:t>
      </w:r>
    </w:p>
    <w:p w:rsidRPr="0001099F" w:rsidR="0001099F" w:rsidP="0001099F" w:rsidRDefault="0001099F" w14:paraId="16EC08CC" w14:textId="77777777">
      <w:pPr>
        <w:numPr>
          <w:ilvl w:val="1"/>
          <w:numId w:val="15"/>
        </w:numPr>
      </w:pPr>
      <w:r w:rsidRPr="0001099F">
        <w:t xml:space="preserve">Create an interface Image with a method </w:t>
      </w:r>
      <w:proofErr w:type="gramStart"/>
      <w:r w:rsidRPr="0001099F">
        <w:rPr>
          <w:b/>
          <w:bCs/>
        </w:rPr>
        <w:t>display(</w:t>
      </w:r>
      <w:proofErr w:type="gramEnd"/>
      <w:r w:rsidRPr="0001099F">
        <w:rPr>
          <w:b/>
          <w:bCs/>
        </w:rPr>
        <w:t>)</w:t>
      </w:r>
      <w:r w:rsidRPr="0001099F">
        <w:t>.</w:t>
      </w:r>
    </w:p>
    <w:p w:rsidRPr="0001099F" w:rsidR="0001099F" w:rsidP="0001099F" w:rsidRDefault="0001099F" w14:paraId="781A397F" w14:textId="77777777">
      <w:pPr>
        <w:numPr>
          <w:ilvl w:val="0"/>
          <w:numId w:val="15"/>
        </w:numPr>
      </w:pPr>
      <w:r w:rsidRPr="0001099F">
        <w:rPr>
          <w:b/>
          <w:bCs/>
        </w:rPr>
        <w:t>Implement Real Subject Class:</w:t>
      </w:r>
    </w:p>
    <w:p w:rsidRPr="0001099F" w:rsidR="0001099F" w:rsidP="0001099F" w:rsidRDefault="0001099F" w14:paraId="211CB09A" w14:textId="77777777">
      <w:pPr>
        <w:numPr>
          <w:ilvl w:val="1"/>
          <w:numId w:val="15"/>
        </w:numPr>
      </w:pPr>
      <w:r w:rsidRPr="0001099F">
        <w:t xml:space="preserve">Create a class </w:t>
      </w:r>
      <w:proofErr w:type="spellStart"/>
      <w:r w:rsidRPr="0001099F">
        <w:rPr>
          <w:b/>
          <w:bCs/>
        </w:rPr>
        <w:t>RealImage</w:t>
      </w:r>
      <w:proofErr w:type="spellEnd"/>
      <w:r w:rsidRPr="0001099F">
        <w:t xml:space="preserve"> that implements Image and loads an image from a remote server.</w:t>
      </w:r>
    </w:p>
    <w:p w:rsidRPr="0001099F" w:rsidR="0001099F" w:rsidP="0001099F" w:rsidRDefault="0001099F" w14:paraId="64AFDA56" w14:textId="77777777">
      <w:pPr>
        <w:numPr>
          <w:ilvl w:val="0"/>
          <w:numId w:val="15"/>
        </w:numPr>
      </w:pPr>
      <w:r w:rsidRPr="0001099F">
        <w:rPr>
          <w:b/>
          <w:bCs/>
        </w:rPr>
        <w:t>Implement Proxy Class:</w:t>
      </w:r>
    </w:p>
    <w:p w:rsidRPr="0001099F" w:rsidR="0001099F" w:rsidP="0001099F" w:rsidRDefault="0001099F" w14:paraId="4957FFA4" w14:textId="77777777">
      <w:pPr>
        <w:numPr>
          <w:ilvl w:val="1"/>
          <w:numId w:val="15"/>
        </w:numPr>
      </w:pPr>
      <w:r w:rsidRPr="0001099F">
        <w:t xml:space="preserve">Create a class </w:t>
      </w:r>
      <w:r w:rsidRPr="0001099F">
        <w:rPr>
          <w:b/>
          <w:bCs/>
        </w:rPr>
        <w:t>ProxyImage</w:t>
      </w:r>
      <w:r w:rsidRPr="0001099F">
        <w:t xml:space="preserve"> that implements Image and holds a reference to </w:t>
      </w:r>
      <w:proofErr w:type="spellStart"/>
      <w:r w:rsidRPr="0001099F">
        <w:t>RealImage</w:t>
      </w:r>
      <w:proofErr w:type="spellEnd"/>
      <w:r w:rsidRPr="0001099F">
        <w:t>.</w:t>
      </w:r>
    </w:p>
    <w:p w:rsidRPr="0001099F" w:rsidR="0001099F" w:rsidP="0001099F" w:rsidRDefault="0001099F" w14:paraId="4FF70DB8" w14:textId="77777777">
      <w:pPr>
        <w:numPr>
          <w:ilvl w:val="1"/>
          <w:numId w:val="15"/>
        </w:numPr>
      </w:pPr>
      <w:r w:rsidRPr="0001099F">
        <w:t xml:space="preserve">Implement lazy initialization and caching in </w:t>
      </w:r>
      <w:r w:rsidRPr="0001099F">
        <w:rPr>
          <w:b/>
          <w:bCs/>
        </w:rPr>
        <w:t>ProxyImage</w:t>
      </w:r>
      <w:r w:rsidRPr="0001099F">
        <w:t>.</w:t>
      </w:r>
    </w:p>
    <w:p w:rsidRPr="0001099F" w:rsidR="0001099F" w:rsidP="0001099F" w:rsidRDefault="0001099F" w14:paraId="53D62F33" w14:textId="77777777">
      <w:pPr>
        <w:numPr>
          <w:ilvl w:val="0"/>
          <w:numId w:val="15"/>
        </w:numPr>
      </w:pPr>
      <w:r w:rsidRPr="0001099F">
        <w:rPr>
          <w:b/>
          <w:bCs/>
        </w:rPr>
        <w:t>Test the Proxy Implementation:</w:t>
      </w:r>
    </w:p>
    <w:p w:rsidR="00757684" w:rsidP="0001099F" w:rsidRDefault="0001099F" w14:paraId="0E89E948" w14:textId="306B179C">
      <w:pPr>
        <w:numPr>
          <w:ilvl w:val="1"/>
          <w:numId w:val="15"/>
        </w:numPr>
      </w:pPr>
      <w:r w:rsidRPr="0001099F">
        <w:t xml:space="preserve">Create a test class to demonstrate the use of </w:t>
      </w:r>
      <w:r w:rsidRPr="0001099F">
        <w:rPr>
          <w:b/>
          <w:bCs/>
        </w:rPr>
        <w:t>ProxyImage</w:t>
      </w:r>
      <w:r w:rsidRPr="0001099F">
        <w:t xml:space="preserve"> to load and display images.</w:t>
      </w:r>
    </w:p>
    <w:p w:rsidR="00757684" w:rsidRDefault="00757684" w14:paraId="042074A7" w14:textId="77777777"/>
    <w:p w:rsidR="0001099F" w:rsidRDefault="00757684" w14:paraId="14463C27" w14:textId="77777777">
      <w:r>
        <w:t>Code:</w:t>
      </w:r>
    </w:p>
    <w:p w:rsidR="00B16BC8" w:rsidRDefault="00C52551" w14:paraId="54DD4062" w14:textId="2C09644C">
      <w:r>
        <w:br/>
      </w:r>
      <w:r>
        <w:t>interface Image {</w:t>
      </w:r>
      <w:r>
        <w:br/>
      </w:r>
      <w:r>
        <w:t xml:space="preserve">    void display();</w:t>
      </w:r>
      <w:r>
        <w:br/>
      </w:r>
      <w:r>
        <w:t>}</w:t>
      </w:r>
      <w:r>
        <w:br/>
      </w:r>
      <w:r>
        <w:br/>
      </w:r>
      <w:r>
        <w:t xml:space="preserve">class </w:t>
      </w:r>
      <w:proofErr w:type="spellStart"/>
      <w:r>
        <w:t>RealImage</w:t>
      </w:r>
      <w:proofErr w:type="spellEnd"/>
      <w:r>
        <w:t xml:space="preserve"> implements Image {</w:t>
      </w:r>
      <w:r>
        <w:br/>
      </w:r>
      <w:r>
        <w:t xml:space="preserve">    private String filename;</w:t>
      </w:r>
      <w:r>
        <w:br/>
      </w:r>
      <w:r>
        <w:br/>
      </w:r>
      <w:r>
        <w:t xml:space="preserve">    public </w:t>
      </w:r>
      <w:proofErr w:type="spellStart"/>
      <w:r>
        <w:t>RealImage</w:t>
      </w:r>
      <w:proofErr w:type="spellEnd"/>
      <w:r>
        <w:t>(String filename) {</w:t>
      </w:r>
      <w:r>
        <w:br/>
      </w:r>
      <w:r>
        <w:t xml:space="preserve">        </w:t>
      </w:r>
      <w:proofErr w:type="spellStart"/>
      <w:r>
        <w:t>this.filename</w:t>
      </w:r>
      <w:proofErr w:type="spellEnd"/>
      <w:r>
        <w:t xml:space="preserve"> = filename;</w:t>
      </w:r>
      <w:r>
        <w:br/>
      </w:r>
      <w:r>
        <w:t xml:space="preserve">        </w:t>
      </w:r>
      <w:proofErr w:type="spellStart"/>
      <w:r>
        <w:t>loadImage</w:t>
      </w:r>
      <w:proofErr w:type="spellEnd"/>
      <w:r>
        <w:t>();</w:t>
      </w:r>
      <w:r>
        <w:br/>
      </w:r>
      <w:r>
        <w:t xml:space="preserve">    }</w:t>
      </w:r>
      <w:r>
        <w:br/>
      </w:r>
      <w:r>
        <w:br/>
      </w:r>
      <w:r>
        <w:t xml:space="preserve">    private void </w:t>
      </w:r>
      <w:proofErr w:type="spellStart"/>
      <w:r>
        <w:t>loadImage</w:t>
      </w:r>
      <w:proofErr w:type="spellEnd"/>
      <w:r>
        <w:t>() {</w:t>
      </w:r>
      <w:r>
        <w:br/>
      </w:r>
      <w:r>
        <w:t xml:space="preserve">        </w:t>
      </w:r>
      <w:proofErr w:type="spellStart"/>
      <w:r>
        <w:t>System.out.println</w:t>
      </w:r>
      <w:proofErr w:type="spellEnd"/>
      <w:r>
        <w:t>("Loading " + filename);</w:t>
      </w:r>
      <w:r>
        <w:br/>
      </w:r>
      <w:r>
        <w:t xml:space="preserve">    }</w:t>
      </w:r>
      <w:r>
        <w:br/>
      </w:r>
      <w:r>
        <w:br/>
      </w:r>
      <w:r>
        <w:t xml:space="preserve">    public void display() {</w:t>
      </w:r>
      <w:r>
        <w:br/>
      </w:r>
      <w:r>
        <w:t xml:space="preserve">        </w:t>
      </w:r>
      <w:proofErr w:type="spellStart"/>
      <w:r>
        <w:t>System.out.println</w:t>
      </w:r>
      <w:proofErr w:type="spellEnd"/>
      <w:r>
        <w:t>("Displaying " + filename);</w:t>
      </w:r>
      <w:r>
        <w:br/>
      </w:r>
      <w:r>
        <w:t xml:space="preserve">    }</w:t>
      </w:r>
      <w:r>
        <w:br/>
      </w:r>
      <w:r>
        <w:t>}</w:t>
      </w:r>
      <w:r>
        <w:br/>
      </w:r>
      <w:r>
        <w:br/>
      </w:r>
      <w:r>
        <w:t>class ProxyImage implements Image {</w:t>
      </w:r>
      <w:r>
        <w:br/>
      </w:r>
      <w:r>
        <w:t xml:space="preserve">    private </w:t>
      </w:r>
      <w:proofErr w:type="spellStart"/>
      <w:r>
        <w:t>RealImage</w:t>
      </w:r>
      <w:proofErr w:type="spellEnd"/>
      <w:r>
        <w:t xml:space="preserve"> </w:t>
      </w:r>
      <w:proofErr w:type="spellStart"/>
      <w:r>
        <w:t>realImage</w:t>
      </w:r>
      <w:proofErr w:type="spellEnd"/>
      <w:r>
        <w:t>;</w:t>
      </w:r>
      <w:r>
        <w:br/>
      </w:r>
      <w:r>
        <w:t xml:space="preserve">    private String filename;</w:t>
      </w:r>
      <w:r>
        <w:br/>
      </w:r>
      <w:r>
        <w:br/>
      </w:r>
      <w:r>
        <w:t xml:space="preserve">    public ProxyImage(String filename) {</w:t>
      </w:r>
      <w:r>
        <w:br/>
      </w:r>
      <w:r>
        <w:t xml:space="preserve"> </w:t>
      </w:r>
      <w:r>
        <w:t xml:space="preserve">       </w:t>
      </w:r>
      <w:proofErr w:type="spellStart"/>
      <w:r>
        <w:t>this.filename</w:t>
      </w:r>
      <w:proofErr w:type="spellEnd"/>
      <w:r>
        <w:t xml:space="preserve"> = filename;</w:t>
      </w:r>
      <w:r>
        <w:br/>
      </w:r>
      <w:r>
        <w:t xml:space="preserve">    }</w:t>
      </w:r>
      <w:r>
        <w:br/>
      </w:r>
      <w:r>
        <w:br/>
      </w:r>
      <w:r>
        <w:t xml:space="preserve">    public void display() {</w:t>
      </w:r>
      <w:r>
        <w:br/>
      </w:r>
      <w:r>
        <w:t xml:space="preserve">        if (</w:t>
      </w:r>
      <w:proofErr w:type="spellStart"/>
      <w:r>
        <w:t>realImage</w:t>
      </w:r>
      <w:proofErr w:type="spellEnd"/>
      <w:r>
        <w:t xml:space="preserve"> == null) {</w:t>
      </w:r>
      <w:r>
        <w:br/>
      </w:r>
      <w:r>
        <w:t xml:space="preserve">            </w:t>
      </w:r>
      <w:proofErr w:type="spellStart"/>
      <w:r>
        <w:t>realImage</w:t>
      </w:r>
      <w:proofErr w:type="spellEnd"/>
      <w:r>
        <w:t xml:space="preserve"> = new </w:t>
      </w:r>
      <w:proofErr w:type="spellStart"/>
      <w:r>
        <w:t>RealImage</w:t>
      </w:r>
      <w:proofErr w:type="spellEnd"/>
      <w:r>
        <w:t>(filename);</w:t>
      </w:r>
      <w:r>
        <w:br/>
      </w:r>
      <w:r>
        <w:t xml:space="preserve">        }</w:t>
      </w:r>
      <w:r>
        <w:br/>
      </w:r>
      <w:r>
        <w:t xml:space="preserve">        </w:t>
      </w:r>
      <w:proofErr w:type="spellStart"/>
      <w:r>
        <w:t>realImage.display</w:t>
      </w:r>
      <w:proofErr w:type="spellEnd"/>
      <w:r>
        <w:t>();</w:t>
      </w:r>
      <w:r>
        <w:br/>
      </w:r>
      <w:r>
        <w:t xml:space="preserve">    }</w:t>
      </w:r>
      <w:r>
        <w:br/>
      </w:r>
      <w:r>
        <w:t>}</w:t>
      </w:r>
      <w:r>
        <w:br/>
      </w:r>
      <w:r>
        <w:br/>
      </w:r>
      <w:r>
        <w:t xml:space="preserve">class </w:t>
      </w:r>
      <w:proofErr w:type="spellStart"/>
      <w:r>
        <w:t>ProxyTest</w:t>
      </w:r>
      <w:proofErr w:type="spellEnd"/>
      <w:r>
        <w:t xml:space="preserve"> {</w:t>
      </w:r>
      <w:r>
        <w:br/>
      </w: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  <w:r>
        <w:br/>
      </w:r>
      <w:r>
        <w:t xml:space="preserve">        Image </w:t>
      </w:r>
      <w:proofErr w:type="spellStart"/>
      <w:r>
        <w:t>img</w:t>
      </w:r>
      <w:proofErr w:type="spellEnd"/>
      <w:r>
        <w:t xml:space="preserve"> = new ProxyImage("image1.jpg");</w:t>
      </w:r>
      <w:r>
        <w:br/>
      </w:r>
      <w:r>
        <w:t xml:space="preserve">        </w:t>
      </w:r>
      <w:proofErr w:type="spellStart"/>
      <w:r>
        <w:t>img.display</w:t>
      </w:r>
      <w:proofErr w:type="spellEnd"/>
      <w:r>
        <w:t xml:space="preserve">(); </w:t>
      </w:r>
      <w:r>
        <w:br/>
      </w:r>
      <w:r>
        <w:t xml:space="preserve">        </w:t>
      </w:r>
      <w:proofErr w:type="spellStart"/>
      <w:r>
        <w:t>img.display</w:t>
      </w:r>
      <w:proofErr w:type="spellEnd"/>
      <w:r>
        <w:t xml:space="preserve">(); </w:t>
      </w:r>
      <w:r>
        <w:br/>
      </w:r>
      <w:r>
        <w:t xml:space="preserve">    }</w:t>
      </w:r>
      <w:r>
        <w:br/>
      </w:r>
      <w:r>
        <w:t>}</w:t>
      </w:r>
      <w:r>
        <w:br/>
      </w:r>
    </w:p>
    <w:p w:rsidR="00A12A84" w:rsidRDefault="00A12A84" w14:paraId="643E936E" w14:textId="74D3FE27">
      <w:r w:rsidRPr="00A12A84">
        <w:rPr>
          <w:noProof/>
        </w:rPr>
        <w:drawing>
          <wp:inline distT="0" distB="0" distL="0" distR="0" wp14:anchorId="03CA221F" wp14:editId="7C8BADCA">
            <wp:extent cx="3734321" cy="1933845"/>
            <wp:effectExtent l="0" t="0" r="0" b="9525"/>
            <wp:docPr id="1330714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7140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BC8" w:rsidRDefault="00C52551" w14:paraId="47A1E0BC" w14:textId="77777777">
      <w:pPr>
        <w:pStyle w:val="Heading1"/>
      </w:pPr>
      <w:r>
        <w:t>Exercise 7: Observer Pattern - Stock Market</w:t>
      </w:r>
    </w:p>
    <w:p w:rsidR="000C0F6E" w:rsidRDefault="000C0F6E" w14:paraId="7B50B85E" w14:textId="77777777"/>
    <w:p w:rsidRPr="000F73B6" w:rsidR="000F73B6" w:rsidP="000F73B6" w:rsidRDefault="000F73B6" w14:paraId="3F17186B" w14:textId="77777777">
      <w:r w:rsidRPr="000F73B6">
        <w:rPr>
          <w:b/>
          <w:bCs/>
        </w:rPr>
        <w:t>Scenario:</w:t>
      </w:r>
      <w:r w:rsidRPr="000F73B6">
        <w:t xml:space="preserve"> </w:t>
      </w:r>
    </w:p>
    <w:p w:rsidRPr="000F73B6" w:rsidR="000F73B6" w:rsidP="000F73B6" w:rsidRDefault="000F73B6" w14:paraId="7410A318" w14:textId="77777777">
      <w:r w:rsidRPr="000F73B6">
        <w:t>You are developing a stock market monitoring application where multiple clients need to be notified whenever stock prices change. Use the Observer Pattern to achieve this.</w:t>
      </w:r>
    </w:p>
    <w:p w:rsidRPr="000F73B6" w:rsidR="000F73B6" w:rsidP="000F73B6" w:rsidRDefault="000F73B6" w14:paraId="3D4DCD4D" w14:textId="77777777">
      <w:r w:rsidRPr="000F73B6">
        <w:rPr>
          <w:b/>
          <w:bCs/>
        </w:rPr>
        <w:t>Steps:</w:t>
      </w:r>
    </w:p>
    <w:p w:rsidRPr="000F73B6" w:rsidR="000F73B6" w:rsidP="000F73B6" w:rsidRDefault="000F73B6" w14:paraId="6CC9C6EE" w14:textId="77777777">
      <w:pPr>
        <w:numPr>
          <w:ilvl w:val="0"/>
          <w:numId w:val="16"/>
        </w:numPr>
      </w:pPr>
      <w:r w:rsidRPr="000F73B6">
        <w:rPr>
          <w:b/>
          <w:bCs/>
        </w:rPr>
        <w:t>Create a New Java Project:</w:t>
      </w:r>
    </w:p>
    <w:p w:rsidRPr="000F73B6" w:rsidR="000F73B6" w:rsidP="000F73B6" w:rsidRDefault="000F73B6" w14:paraId="13E18F00" w14:textId="77777777">
      <w:pPr>
        <w:numPr>
          <w:ilvl w:val="1"/>
          <w:numId w:val="16"/>
        </w:numPr>
      </w:pPr>
      <w:r w:rsidRPr="000F73B6">
        <w:t xml:space="preserve">Create a new Java project named </w:t>
      </w:r>
      <w:proofErr w:type="spellStart"/>
      <w:r w:rsidRPr="000F73B6">
        <w:rPr>
          <w:b/>
          <w:bCs/>
        </w:rPr>
        <w:t>ObserverPatternExample</w:t>
      </w:r>
      <w:proofErr w:type="spellEnd"/>
      <w:r w:rsidRPr="000F73B6">
        <w:t>.</w:t>
      </w:r>
    </w:p>
    <w:p w:rsidRPr="000F73B6" w:rsidR="000F73B6" w:rsidP="000F73B6" w:rsidRDefault="000F73B6" w14:paraId="4F37B443" w14:textId="77777777">
      <w:pPr>
        <w:numPr>
          <w:ilvl w:val="0"/>
          <w:numId w:val="16"/>
        </w:numPr>
      </w:pPr>
      <w:r w:rsidRPr="000F73B6">
        <w:rPr>
          <w:b/>
          <w:bCs/>
        </w:rPr>
        <w:t>Define Subject Interface:</w:t>
      </w:r>
    </w:p>
    <w:p w:rsidRPr="000F73B6" w:rsidR="000F73B6" w:rsidP="000F73B6" w:rsidRDefault="000F73B6" w14:paraId="270B5033" w14:textId="77777777">
      <w:pPr>
        <w:numPr>
          <w:ilvl w:val="1"/>
          <w:numId w:val="16"/>
        </w:numPr>
      </w:pPr>
      <w:r w:rsidRPr="000F73B6">
        <w:t xml:space="preserve">Create an interface </w:t>
      </w:r>
      <w:r w:rsidRPr="000F73B6">
        <w:rPr>
          <w:b/>
          <w:bCs/>
        </w:rPr>
        <w:t>Stock</w:t>
      </w:r>
      <w:r w:rsidRPr="000F73B6">
        <w:t xml:space="preserve"> with methods to </w:t>
      </w:r>
      <w:r w:rsidRPr="000F73B6">
        <w:rPr>
          <w:b/>
          <w:bCs/>
        </w:rPr>
        <w:t>register</w:t>
      </w:r>
      <w:r w:rsidRPr="000F73B6">
        <w:t xml:space="preserve">, </w:t>
      </w:r>
      <w:r w:rsidRPr="000F73B6">
        <w:rPr>
          <w:b/>
          <w:bCs/>
        </w:rPr>
        <w:t>deregister</w:t>
      </w:r>
      <w:r w:rsidRPr="000F73B6">
        <w:t xml:space="preserve">, and </w:t>
      </w:r>
      <w:r w:rsidRPr="000F73B6">
        <w:rPr>
          <w:b/>
          <w:bCs/>
        </w:rPr>
        <w:t>notify</w:t>
      </w:r>
      <w:r w:rsidRPr="000F73B6">
        <w:t xml:space="preserve"> observers.</w:t>
      </w:r>
    </w:p>
    <w:p w:rsidRPr="000F73B6" w:rsidR="000F73B6" w:rsidP="000F73B6" w:rsidRDefault="000F73B6" w14:paraId="7810708B" w14:textId="77777777">
      <w:pPr>
        <w:numPr>
          <w:ilvl w:val="0"/>
          <w:numId w:val="16"/>
        </w:numPr>
      </w:pPr>
      <w:r w:rsidRPr="000F73B6">
        <w:rPr>
          <w:b/>
          <w:bCs/>
        </w:rPr>
        <w:t>Implement Concrete Subject:</w:t>
      </w:r>
    </w:p>
    <w:p w:rsidRPr="000F73B6" w:rsidR="000F73B6" w:rsidP="000F73B6" w:rsidRDefault="000F73B6" w14:paraId="29BA714B" w14:textId="77777777">
      <w:pPr>
        <w:numPr>
          <w:ilvl w:val="1"/>
          <w:numId w:val="16"/>
        </w:numPr>
      </w:pPr>
      <w:r w:rsidRPr="000F73B6">
        <w:t xml:space="preserve">Create a class </w:t>
      </w:r>
      <w:proofErr w:type="spellStart"/>
      <w:r w:rsidRPr="000F73B6">
        <w:rPr>
          <w:b/>
          <w:bCs/>
        </w:rPr>
        <w:t>StockMarket</w:t>
      </w:r>
      <w:proofErr w:type="spellEnd"/>
      <w:r w:rsidRPr="000F73B6">
        <w:t xml:space="preserve"> that implements </w:t>
      </w:r>
      <w:r w:rsidRPr="000F73B6">
        <w:rPr>
          <w:b/>
          <w:bCs/>
        </w:rPr>
        <w:t>Stock</w:t>
      </w:r>
      <w:r w:rsidRPr="000F73B6">
        <w:t xml:space="preserve"> and maintains a list of observers.</w:t>
      </w:r>
    </w:p>
    <w:p w:rsidRPr="000F73B6" w:rsidR="000F73B6" w:rsidP="000F73B6" w:rsidRDefault="000F73B6" w14:paraId="70991A31" w14:textId="77777777">
      <w:pPr>
        <w:numPr>
          <w:ilvl w:val="0"/>
          <w:numId w:val="16"/>
        </w:numPr>
      </w:pPr>
      <w:r w:rsidRPr="000F73B6">
        <w:rPr>
          <w:b/>
          <w:bCs/>
        </w:rPr>
        <w:t>Define Observer Interface:</w:t>
      </w:r>
    </w:p>
    <w:p w:rsidRPr="000F73B6" w:rsidR="000F73B6" w:rsidP="000F73B6" w:rsidRDefault="000F73B6" w14:paraId="3C8EC2BC" w14:textId="77777777">
      <w:pPr>
        <w:numPr>
          <w:ilvl w:val="1"/>
          <w:numId w:val="16"/>
        </w:numPr>
      </w:pPr>
      <w:r w:rsidRPr="000F73B6">
        <w:t xml:space="preserve">Create an interface Observer with a method </w:t>
      </w:r>
      <w:proofErr w:type="gramStart"/>
      <w:r w:rsidRPr="000F73B6">
        <w:rPr>
          <w:b/>
          <w:bCs/>
        </w:rPr>
        <w:t>update(</w:t>
      </w:r>
      <w:proofErr w:type="gramEnd"/>
      <w:r w:rsidRPr="000F73B6">
        <w:rPr>
          <w:b/>
          <w:bCs/>
        </w:rPr>
        <w:t>).</w:t>
      </w:r>
    </w:p>
    <w:p w:rsidRPr="000F73B6" w:rsidR="000F73B6" w:rsidP="000F73B6" w:rsidRDefault="000F73B6" w14:paraId="4BD186BB" w14:textId="77777777">
      <w:pPr>
        <w:numPr>
          <w:ilvl w:val="0"/>
          <w:numId w:val="16"/>
        </w:numPr>
      </w:pPr>
      <w:r w:rsidRPr="000F73B6">
        <w:rPr>
          <w:b/>
          <w:bCs/>
        </w:rPr>
        <w:t>Implement Concrete Observers:</w:t>
      </w:r>
    </w:p>
    <w:p w:rsidRPr="000F73B6" w:rsidR="000F73B6" w:rsidP="000F73B6" w:rsidRDefault="000F73B6" w14:paraId="402A8502" w14:textId="77777777">
      <w:pPr>
        <w:numPr>
          <w:ilvl w:val="1"/>
          <w:numId w:val="16"/>
        </w:numPr>
      </w:pPr>
      <w:r w:rsidRPr="000F73B6">
        <w:t xml:space="preserve">Create classes </w:t>
      </w:r>
      <w:proofErr w:type="spellStart"/>
      <w:r w:rsidRPr="000F73B6">
        <w:rPr>
          <w:b/>
          <w:bCs/>
        </w:rPr>
        <w:t>MobileApp</w:t>
      </w:r>
      <w:proofErr w:type="spellEnd"/>
      <w:r w:rsidRPr="000F73B6">
        <w:t xml:space="preserve">, </w:t>
      </w:r>
      <w:r w:rsidRPr="000F73B6">
        <w:rPr>
          <w:b/>
          <w:bCs/>
        </w:rPr>
        <w:t>WebApp</w:t>
      </w:r>
      <w:r w:rsidRPr="000F73B6">
        <w:t xml:space="preserve"> that implement Observer.</w:t>
      </w:r>
    </w:p>
    <w:p w:rsidRPr="000F73B6" w:rsidR="000F73B6" w:rsidP="000F73B6" w:rsidRDefault="000F73B6" w14:paraId="3A3D65BC" w14:textId="77777777">
      <w:pPr>
        <w:numPr>
          <w:ilvl w:val="0"/>
          <w:numId w:val="16"/>
        </w:numPr>
      </w:pPr>
      <w:r w:rsidRPr="000F73B6">
        <w:rPr>
          <w:b/>
          <w:bCs/>
        </w:rPr>
        <w:t>Test the Observer Implementation:</w:t>
      </w:r>
    </w:p>
    <w:p w:rsidR="000C0F6E" w:rsidP="000F73B6" w:rsidRDefault="000F73B6" w14:paraId="29BE97D8" w14:textId="35D12CD0">
      <w:pPr>
        <w:numPr>
          <w:ilvl w:val="1"/>
          <w:numId w:val="16"/>
        </w:numPr>
      </w:pPr>
      <w:r w:rsidRPr="000F73B6">
        <w:t>Create a test class to demonstrate the registration and notification of observers.</w:t>
      </w:r>
    </w:p>
    <w:p w:rsidR="000F73B6" w:rsidRDefault="000C0F6E" w14:paraId="04F46514" w14:textId="77777777">
      <w:r>
        <w:t>Code:</w:t>
      </w:r>
    </w:p>
    <w:p w:rsidR="00B16BC8" w:rsidRDefault="00C52551" w14:paraId="28377054" w14:textId="34B0FD5B">
      <w:r>
        <w:br/>
      </w:r>
      <w:r>
        <w:t xml:space="preserve">import </w:t>
      </w:r>
      <w:proofErr w:type="spellStart"/>
      <w:r>
        <w:t>java.util</w:t>
      </w:r>
      <w:proofErr w:type="spellEnd"/>
      <w:r>
        <w:t>.*;</w:t>
      </w:r>
      <w:r>
        <w:br/>
      </w:r>
      <w:r>
        <w:br/>
      </w:r>
      <w:r>
        <w:t>interface Observer {</w:t>
      </w:r>
      <w:r>
        <w:br/>
      </w:r>
      <w:r>
        <w:t xml:space="preserve">    void update(float price);</w:t>
      </w:r>
      <w:r>
        <w:br/>
      </w:r>
      <w:r>
        <w:t>}</w:t>
      </w:r>
      <w:r>
        <w:br/>
      </w:r>
      <w:r>
        <w:br/>
      </w:r>
      <w:r>
        <w:t>interface Stock {</w:t>
      </w:r>
      <w:r>
        <w:br/>
      </w:r>
      <w:r>
        <w:t xml:space="preserve">    void register(Observer o);</w:t>
      </w:r>
      <w:r>
        <w:br/>
      </w:r>
      <w:r>
        <w:t xml:space="preserve">    void deregister(Observer o);</w:t>
      </w:r>
      <w:r>
        <w:br/>
      </w:r>
      <w:r>
        <w:t xml:space="preserve">    void notifyObservers();</w:t>
      </w:r>
      <w:r>
        <w:br/>
      </w:r>
      <w:r>
        <w:t>}</w:t>
      </w:r>
      <w:r>
        <w:br/>
      </w:r>
      <w:r>
        <w:br/>
      </w:r>
      <w:r>
        <w:t>class StockMarket implements Stock {</w:t>
      </w:r>
      <w:r>
        <w:br/>
      </w:r>
      <w:r>
        <w:t xml:space="preserve">    private List&lt;Observer&gt; observers = new ArrayList&lt;&gt;();</w:t>
      </w:r>
      <w:r>
        <w:br/>
      </w:r>
      <w:r>
        <w:t xml:space="preserve">    private float price;</w:t>
      </w:r>
      <w:r>
        <w:br/>
      </w:r>
      <w:r>
        <w:br/>
      </w:r>
      <w:r>
        <w:t xml:space="preserve">    public void register(Observer o) {</w:t>
      </w:r>
      <w:r>
        <w:br/>
      </w:r>
      <w:r>
        <w:t xml:space="preserve">        observers.add(o);</w:t>
      </w:r>
      <w:r>
        <w:br/>
      </w:r>
      <w:r>
        <w:t xml:space="preserve">    }</w:t>
      </w:r>
      <w:r>
        <w:br/>
      </w:r>
      <w:r>
        <w:br/>
      </w:r>
      <w:r>
        <w:t xml:space="preserve">    public void deregister(Observer o) {</w:t>
      </w:r>
      <w:r>
        <w:br/>
      </w:r>
      <w:r>
        <w:t xml:space="preserve">        observers.remove(o);</w:t>
      </w:r>
      <w:r>
        <w:br/>
      </w:r>
      <w:r>
        <w:t xml:space="preserve">    }</w:t>
      </w:r>
      <w:r>
        <w:br/>
      </w:r>
      <w:r>
        <w:br/>
      </w:r>
      <w:r>
        <w:t xml:space="preserve">    public void setPrice(float price) {</w:t>
      </w:r>
      <w:r>
        <w:br/>
      </w:r>
      <w:r>
        <w:t xml:space="preserve">        this.price = </w:t>
      </w:r>
      <w:r>
        <w:t>price;</w:t>
      </w:r>
      <w:r>
        <w:br/>
      </w:r>
      <w:r>
        <w:t xml:space="preserve">        notifyObservers();</w:t>
      </w:r>
      <w:r>
        <w:br/>
      </w:r>
      <w:r>
        <w:t xml:space="preserve">    }</w:t>
      </w:r>
      <w:r>
        <w:br/>
      </w:r>
      <w:r>
        <w:br/>
      </w:r>
      <w:r>
        <w:t xml:space="preserve">    public void notifyObservers() {</w:t>
      </w:r>
      <w:r>
        <w:br/>
      </w:r>
      <w:r>
        <w:t xml:space="preserve">        for (Observer o : observers) {</w:t>
      </w:r>
      <w:r>
        <w:br/>
      </w:r>
      <w:r>
        <w:t xml:space="preserve">            o.update(price);</w:t>
      </w:r>
      <w:r>
        <w:br/>
      </w:r>
      <w:r>
        <w:t xml:space="preserve">        }</w:t>
      </w:r>
      <w:r>
        <w:br/>
      </w:r>
      <w:r>
        <w:t xml:space="preserve">    }</w:t>
      </w:r>
      <w:r>
        <w:br/>
      </w:r>
      <w:r>
        <w:t>}</w:t>
      </w:r>
      <w:r>
        <w:br/>
      </w:r>
      <w:r>
        <w:br/>
      </w:r>
      <w:r>
        <w:t>class MobileApp implements Observer {</w:t>
      </w:r>
      <w:r>
        <w:br/>
      </w:r>
      <w:r>
        <w:t xml:space="preserve">    public void update(float price) {</w:t>
      </w:r>
      <w:r>
        <w:br/>
      </w:r>
      <w:r>
        <w:t xml:space="preserve">        System.out.println("MobileApp - Price Updated: " + price);</w:t>
      </w:r>
      <w:r>
        <w:br/>
      </w:r>
      <w:r>
        <w:t xml:space="preserve">    }</w:t>
      </w:r>
      <w:r>
        <w:br/>
      </w:r>
      <w:r>
        <w:t>}</w:t>
      </w:r>
      <w:r>
        <w:br/>
      </w:r>
      <w:r>
        <w:br/>
      </w:r>
      <w:r>
        <w:t>class WebApp implements Observer {</w:t>
      </w:r>
      <w:r>
        <w:br/>
      </w:r>
      <w:r>
        <w:t xml:space="preserve">    public void update(float price) {</w:t>
      </w:r>
      <w:r>
        <w:br/>
      </w:r>
      <w:r>
        <w:t xml:space="preserve">        System.out.println("WebApp - Price Updated: " + price);</w:t>
      </w:r>
      <w:r>
        <w:br/>
      </w:r>
      <w:r>
        <w:t xml:space="preserve">    }</w:t>
      </w:r>
      <w:r>
        <w:br/>
      </w:r>
      <w:r>
        <w:t>}</w:t>
      </w:r>
      <w:r>
        <w:br/>
      </w:r>
      <w:r>
        <w:br/>
      </w:r>
      <w:r>
        <w:t>class ObserverTest {</w:t>
      </w:r>
      <w:r>
        <w:br/>
      </w:r>
      <w:r>
        <w:t xml:space="preserve">    public static void main(S</w:t>
      </w:r>
      <w:r>
        <w:t>tring[] args) {</w:t>
      </w:r>
      <w:r>
        <w:br/>
      </w:r>
      <w:r>
        <w:t xml:space="preserve">        StockMarket market = new StockMarket();</w:t>
      </w:r>
      <w:r>
        <w:br/>
      </w:r>
      <w:r>
        <w:t xml:space="preserve">        Observer mobile = new MobileApp();</w:t>
      </w:r>
      <w:r>
        <w:br/>
      </w:r>
      <w:r>
        <w:t xml:space="preserve">        Observer web = new WebApp();</w:t>
      </w:r>
      <w:r>
        <w:br/>
      </w:r>
      <w:r>
        <w:br/>
      </w:r>
      <w:r>
        <w:t xml:space="preserve">        market.register(mobile);</w:t>
      </w:r>
      <w:r>
        <w:br/>
      </w:r>
      <w:r>
        <w:t xml:space="preserve">        market.register(web);</w:t>
      </w:r>
      <w:r>
        <w:br/>
      </w:r>
      <w:r>
        <w:t xml:space="preserve">        market.setPrice(100.5f);</w:t>
      </w:r>
      <w:r>
        <w:br/>
      </w:r>
      <w:r>
        <w:t xml:space="preserve">    }</w:t>
      </w:r>
      <w:r>
        <w:br/>
      </w:r>
      <w:r>
        <w:t>}</w:t>
      </w:r>
      <w:r>
        <w:br/>
      </w:r>
    </w:p>
    <w:p w:rsidR="00B16BC8" w:rsidRDefault="00706542" w14:paraId="71DD0CCC" w14:textId="01FFF96E">
      <w:r w:rsidRPr="00706542">
        <w:rPr>
          <w:noProof/>
        </w:rPr>
        <w:drawing>
          <wp:inline distT="0" distB="0" distL="0" distR="0" wp14:anchorId="5410A722" wp14:editId="01C353E2">
            <wp:extent cx="4906060" cy="1905266"/>
            <wp:effectExtent l="0" t="0" r="8890" b="0"/>
            <wp:docPr id="968008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0082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BC8" w:rsidRDefault="00C52551" w14:paraId="4840D67C" w14:textId="77777777">
      <w:pPr>
        <w:pStyle w:val="Heading1"/>
      </w:pPr>
      <w:r>
        <w:t>Exercise 8: Strategy Pattern - Payment System</w:t>
      </w:r>
    </w:p>
    <w:p w:rsidR="00706542" w:rsidRDefault="00706542" w14:paraId="7750FC67" w14:textId="77777777"/>
    <w:p w:rsidRPr="007803A7" w:rsidR="007803A7" w:rsidP="007803A7" w:rsidRDefault="007803A7" w14:paraId="7C2387C7" w14:textId="77777777">
      <w:r w:rsidRPr="007803A7">
        <w:rPr>
          <w:b/>
          <w:bCs/>
        </w:rPr>
        <w:t>Scenario:</w:t>
      </w:r>
      <w:r w:rsidRPr="007803A7">
        <w:t xml:space="preserve"> </w:t>
      </w:r>
    </w:p>
    <w:p w:rsidRPr="007803A7" w:rsidR="007803A7" w:rsidP="007803A7" w:rsidRDefault="007803A7" w14:paraId="7A1CC883" w14:textId="77777777">
      <w:r w:rsidRPr="007803A7">
        <w:t>You are developing a payment system where different payment methods (e.g., Credit Card, PayPal) can be selected at runtime. Use the Strategy Pattern to achieve this.</w:t>
      </w:r>
    </w:p>
    <w:p w:rsidRPr="007803A7" w:rsidR="007803A7" w:rsidP="007803A7" w:rsidRDefault="007803A7" w14:paraId="3D454718" w14:textId="77777777">
      <w:r w:rsidRPr="007803A7">
        <w:rPr>
          <w:b/>
          <w:bCs/>
        </w:rPr>
        <w:t>Steps:</w:t>
      </w:r>
    </w:p>
    <w:p w:rsidRPr="007803A7" w:rsidR="007803A7" w:rsidP="007803A7" w:rsidRDefault="007803A7" w14:paraId="25C54727" w14:textId="77777777">
      <w:pPr>
        <w:numPr>
          <w:ilvl w:val="0"/>
          <w:numId w:val="17"/>
        </w:numPr>
      </w:pPr>
      <w:r w:rsidRPr="007803A7">
        <w:rPr>
          <w:b/>
          <w:bCs/>
        </w:rPr>
        <w:t>Create a New Java Project:</w:t>
      </w:r>
    </w:p>
    <w:p w:rsidRPr="007803A7" w:rsidR="007803A7" w:rsidP="007803A7" w:rsidRDefault="007803A7" w14:paraId="1C475812" w14:textId="77777777">
      <w:pPr>
        <w:numPr>
          <w:ilvl w:val="1"/>
          <w:numId w:val="17"/>
        </w:numPr>
      </w:pPr>
      <w:r w:rsidRPr="007803A7">
        <w:t xml:space="preserve">Create a new Java project named </w:t>
      </w:r>
      <w:proofErr w:type="spellStart"/>
      <w:r w:rsidRPr="007803A7">
        <w:rPr>
          <w:b/>
          <w:bCs/>
        </w:rPr>
        <w:t>StrategyPatternExample</w:t>
      </w:r>
      <w:proofErr w:type="spellEnd"/>
      <w:r w:rsidRPr="007803A7">
        <w:t>.</w:t>
      </w:r>
    </w:p>
    <w:p w:rsidRPr="007803A7" w:rsidR="007803A7" w:rsidP="007803A7" w:rsidRDefault="007803A7" w14:paraId="780A6727" w14:textId="77777777">
      <w:pPr>
        <w:numPr>
          <w:ilvl w:val="0"/>
          <w:numId w:val="17"/>
        </w:numPr>
      </w:pPr>
      <w:r w:rsidRPr="007803A7">
        <w:rPr>
          <w:b/>
          <w:bCs/>
        </w:rPr>
        <w:t>Define Strategy Interface:</w:t>
      </w:r>
    </w:p>
    <w:p w:rsidRPr="007803A7" w:rsidR="007803A7" w:rsidP="007803A7" w:rsidRDefault="007803A7" w14:paraId="42244159" w14:textId="77777777">
      <w:pPr>
        <w:numPr>
          <w:ilvl w:val="1"/>
          <w:numId w:val="17"/>
        </w:numPr>
      </w:pPr>
      <w:r w:rsidRPr="007803A7">
        <w:t xml:space="preserve">Create an interface </w:t>
      </w:r>
      <w:proofErr w:type="spellStart"/>
      <w:r w:rsidRPr="007803A7">
        <w:t>PaymentStrategy</w:t>
      </w:r>
      <w:proofErr w:type="spellEnd"/>
      <w:r w:rsidRPr="007803A7">
        <w:t xml:space="preserve"> with a method </w:t>
      </w:r>
      <w:proofErr w:type="gramStart"/>
      <w:r w:rsidRPr="007803A7">
        <w:rPr>
          <w:b/>
          <w:bCs/>
        </w:rPr>
        <w:t>pay(</w:t>
      </w:r>
      <w:proofErr w:type="gramEnd"/>
      <w:r w:rsidRPr="007803A7">
        <w:rPr>
          <w:b/>
          <w:bCs/>
        </w:rPr>
        <w:t>)</w:t>
      </w:r>
      <w:r w:rsidRPr="007803A7">
        <w:t>.</w:t>
      </w:r>
    </w:p>
    <w:p w:rsidRPr="007803A7" w:rsidR="007803A7" w:rsidP="007803A7" w:rsidRDefault="007803A7" w14:paraId="03EBC8AE" w14:textId="77777777">
      <w:pPr>
        <w:numPr>
          <w:ilvl w:val="0"/>
          <w:numId w:val="17"/>
        </w:numPr>
      </w:pPr>
      <w:r w:rsidRPr="007803A7">
        <w:rPr>
          <w:b/>
          <w:bCs/>
        </w:rPr>
        <w:t>Implement Concrete Strategies:</w:t>
      </w:r>
    </w:p>
    <w:p w:rsidRPr="007803A7" w:rsidR="007803A7" w:rsidP="007803A7" w:rsidRDefault="007803A7" w14:paraId="077E6A6B" w14:textId="77777777">
      <w:pPr>
        <w:numPr>
          <w:ilvl w:val="1"/>
          <w:numId w:val="17"/>
        </w:numPr>
      </w:pPr>
      <w:r w:rsidRPr="007803A7">
        <w:t xml:space="preserve">Create classes </w:t>
      </w:r>
      <w:proofErr w:type="spellStart"/>
      <w:r w:rsidRPr="007803A7">
        <w:rPr>
          <w:b/>
          <w:bCs/>
        </w:rPr>
        <w:t>CreditCardPayment</w:t>
      </w:r>
      <w:proofErr w:type="spellEnd"/>
      <w:r w:rsidRPr="007803A7">
        <w:t xml:space="preserve">, </w:t>
      </w:r>
      <w:proofErr w:type="spellStart"/>
      <w:r w:rsidRPr="007803A7">
        <w:rPr>
          <w:b/>
          <w:bCs/>
        </w:rPr>
        <w:t>PayPalPayment</w:t>
      </w:r>
      <w:proofErr w:type="spellEnd"/>
      <w:r w:rsidRPr="007803A7">
        <w:t xml:space="preserve"> that implement </w:t>
      </w:r>
      <w:proofErr w:type="spellStart"/>
      <w:r w:rsidRPr="007803A7">
        <w:rPr>
          <w:b/>
          <w:bCs/>
        </w:rPr>
        <w:t>PaymentStrategy</w:t>
      </w:r>
      <w:proofErr w:type="spellEnd"/>
      <w:r w:rsidRPr="007803A7">
        <w:t>.</w:t>
      </w:r>
    </w:p>
    <w:p w:rsidRPr="007803A7" w:rsidR="007803A7" w:rsidP="007803A7" w:rsidRDefault="007803A7" w14:paraId="17C54EFC" w14:textId="77777777">
      <w:pPr>
        <w:numPr>
          <w:ilvl w:val="0"/>
          <w:numId w:val="17"/>
        </w:numPr>
      </w:pPr>
      <w:r w:rsidRPr="007803A7">
        <w:rPr>
          <w:b/>
          <w:bCs/>
        </w:rPr>
        <w:t>Implement Context Class:</w:t>
      </w:r>
    </w:p>
    <w:p w:rsidRPr="007803A7" w:rsidR="007803A7" w:rsidP="007803A7" w:rsidRDefault="007803A7" w14:paraId="0773D14C" w14:textId="77777777">
      <w:pPr>
        <w:numPr>
          <w:ilvl w:val="1"/>
          <w:numId w:val="17"/>
        </w:numPr>
      </w:pPr>
      <w:r w:rsidRPr="007803A7">
        <w:t xml:space="preserve">Create a class </w:t>
      </w:r>
      <w:proofErr w:type="spellStart"/>
      <w:r w:rsidRPr="007803A7">
        <w:rPr>
          <w:b/>
          <w:bCs/>
        </w:rPr>
        <w:t>PaymentContext</w:t>
      </w:r>
      <w:proofErr w:type="spellEnd"/>
      <w:r w:rsidRPr="007803A7">
        <w:t xml:space="preserve"> that holds a reference to </w:t>
      </w:r>
      <w:proofErr w:type="spellStart"/>
      <w:r w:rsidRPr="007803A7">
        <w:rPr>
          <w:b/>
          <w:bCs/>
        </w:rPr>
        <w:t>PaymentStrategy</w:t>
      </w:r>
      <w:proofErr w:type="spellEnd"/>
      <w:r w:rsidRPr="007803A7">
        <w:t xml:space="preserve"> and a method to execute the strategy.</w:t>
      </w:r>
    </w:p>
    <w:p w:rsidRPr="007803A7" w:rsidR="007803A7" w:rsidP="007803A7" w:rsidRDefault="007803A7" w14:paraId="0131097C" w14:textId="77777777">
      <w:pPr>
        <w:numPr>
          <w:ilvl w:val="0"/>
          <w:numId w:val="17"/>
        </w:numPr>
      </w:pPr>
      <w:r w:rsidRPr="007803A7">
        <w:rPr>
          <w:b/>
          <w:bCs/>
        </w:rPr>
        <w:t>Test the Strategy Implementation:</w:t>
      </w:r>
    </w:p>
    <w:p w:rsidR="007803A7" w:rsidP="007803A7" w:rsidRDefault="007803A7" w14:paraId="24DCC2F5" w14:textId="49B98316">
      <w:pPr>
        <w:numPr>
          <w:ilvl w:val="1"/>
          <w:numId w:val="17"/>
        </w:numPr>
      </w:pPr>
      <w:r w:rsidRPr="007803A7">
        <w:t>Create a test class to demonstrate selecting and using different payment strategies.</w:t>
      </w:r>
    </w:p>
    <w:p w:rsidR="007803A7" w:rsidRDefault="007803A7" w14:paraId="7B6F6BA8" w14:textId="77777777"/>
    <w:p w:rsidR="00706542" w:rsidRDefault="00706542" w14:paraId="72488626" w14:textId="634F6134">
      <w:r>
        <w:t>Code:</w:t>
      </w:r>
    </w:p>
    <w:p w:rsidR="00B16BC8" w:rsidRDefault="00C52551" w14:paraId="7A712DEF" w14:textId="0DA79D41">
      <w:r>
        <w:br/>
      </w:r>
      <w:r>
        <w:t>interface PaymentStrategy {</w:t>
      </w:r>
      <w:r>
        <w:br/>
      </w:r>
      <w:r>
        <w:t xml:space="preserve">    void pay(double amount);</w:t>
      </w:r>
      <w:r>
        <w:br/>
      </w:r>
      <w:r>
        <w:t>}</w:t>
      </w:r>
      <w:r>
        <w:br/>
      </w:r>
      <w:r>
        <w:br/>
      </w:r>
      <w:r>
        <w:t>class CreditCardPayment implements PaymentStrategy {</w:t>
      </w:r>
      <w:r>
        <w:br/>
      </w:r>
      <w:r>
        <w:t xml:space="preserve">    public void pay(double amount) {</w:t>
      </w:r>
      <w:r>
        <w:br/>
      </w:r>
      <w:r>
        <w:t xml:space="preserve">        System.out.println("Paid " + amount + " using Credit Card.");</w:t>
      </w:r>
      <w:r>
        <w:br/>
      </w:r>
      <w:r>
        <w:t xml:space="preserve">    }</w:t>
      </w:r>
      <w:r>
        <w:br/>
      </w:r>
      <w:r>
        <w:t>}</w:t>
      </w:r>
      <w:r>
        <w:br/>
      </w:r>
      <w:r>
        <w:br/>
      </w:r>
      <w:r>
        <w:t>class PayPalPayment implements PaymentStrategy {</w:t>
      </w:r>
      <w:r>
        <w:br/>
      </w:r>
      <w:r>
        <w:t xml:space="preserve">    public void pay(double amount) {</w:t>
      </w:r>
      <w:r>
        <w:br/>
      </w:r>
      <w:r>
        <w:t xml:space="preserve">        System.out.println("Paid " + amount + " using PayPal.");</w:t>
      </w:r>
      <w:r>
        <w:br/>
      </w:r>
      <w:r>
        <w:t xml:space="preserve">    }</w:t>
      </w:r>
      <w:r>
        <w:br/>
      </w:r>
      <w:r>
        <w:t>}</w:t>
      </w:r>
      <w:r>
        <w:br/>
      </w:r>
      <w:r>
        <w:br/>
      </w:r>
      <w:r>
        <w:t>class PaymentContext {</w:t>
      </w:r>
      <w:r>
        <w:br/>
      </w:r>
      <w:r>
        <w:t xml:space="preserve">    private PaymentStrategy strategy;</w:t>
      </w:r>
      <w:r>
        <w:br/>
      </w:r>
      <w:r>
        <w:br/>
      </w:r>
      <w:r>
        <w:t xml:space="preserve">    public void setStrategy(PaymentStrategy strategy) {</w:t>
      </w:r>
      <w:r>
        <w:br/>
      </w:r>
      <w:r>
        <w:t xml:space="preserve">        this.strategy = strategy</w:t>
      </w:r>
      <w:r>
        <w:t>;</w:t>
      </w:r>
      <w:r>
        <w:br/>
      </w:r>
      <w:r>
        <w:t xml:space="preserve">    }</w:t>
      </w:r>
      <w:r>
        <w:br/>
      </w:r>
      <w:r>
        <w:br/>
      </w:r>
      <w:r>
        <w:t xml:space="preserve">    public void pay(double amount) {</w:t>
      </w:r>
      <w:r>
        <w:br/>
      </w:r>
      <w:r>
        <w:t xml:space="preserve">        strategy.pay(amount);</w:t>
      </w:r>
      <w:r>
        <w:br/>
      </w:r>
      <w:r>
        <w:t xml:space="preserve">    }</w:t>
      </w:r>
      <w:r>
        <w:br/>
      </w:r>
      <w:r>
        <w:t>}</w:t>
      </w:r>
      <w:r>
        <w:br/>
      </w:r>
      <w:r>
        <w:br/>
      </w:r>
      <w:r>
        <w:t>class StrategyTest {</w:t>
      </w:r>
      <w:r>
        <w:br/>
      </w:r>
      <w:r>
        <w:t xml:space="preserve">    public static void main(String[] args) {</w:t>
      </w:r>
      <w:r>
        <w:br/>
      </w:r>
      <w:r>
        <w:t xml:space="preserve">        PaymentContext context = new PaymentContext();</w:t>
      </w:r>
      <w:r>
        <w:br/>
      </w:r>
      <w:r>
        <w:t xml:space="preserve">        context.setStrategy(new CreditCardPayment());</w:t>
      </w:r>
      <w:r>
        <w:br/>
      </w:r>
      <w:r>
        <w:t xml:space="preserve">        context.pay(250.0);</w:t>
      </w:r>
      <w:r>
        <w:br/>
      </w:r>
      <w:r>
        <w:t xml:space="preserve">        context.setStrategy(new PayPalPayment());</w:t>
      </w:r>
      <w:r>
        <w:br/>
      </w:r>
      <w:r>
        <w:t xml:space="preserve">        context.pay(300.0);</w:t>
      </w:r>
      <w:r>
        <w:br/>
      </w:r>
      <w:r>
        <w:t xml:space="preserve">    }</w:t>
      </w:r>
      <w:r>
        <w:br/>
      </w:r>
      <w:r>
        <w:t>}</w:t>
      </w:r>
      <w:r>
        <w:br/>
      </w:r>
    </w:p>
    <w:p w:rsidR="0068269D" w:rsidRDefault="0068269D" w14:paraId="1341082A" w14:textId="51AB86BC">
      <w:r w:rsidRPr="0068269D">
        <w:rPr>
          <w:noProof/>
        </w:rPr>
        <w:drawing>
          <wp:inline distT="0" distB="0" distL="0" distR="0" wp14:anchorId="3C5CC944" wp14:editId="4EA20FEB">
            <wp:extent cx="5477639" cy="2324424"/>
            <wp:effectExtent l="0" t="0" r="8890" b="0"/>
            <wp:docPr id="897575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5757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BC8" w:rsidRDefault="00C52551" w14:paraId="7B0B2C92" w14:textId="77777777">
      <w:pPr>
        <w:pStyle w:val="Heading1"/>
      </w:pPr>
      <w:r>
        <w:t>Exercise 9: Command Pattern - Home Automation</w:t>
      </w:r>
    </w:p>
    <w:p w:rsidR="0068269D" w:rsidRDefault="0068269D" w14:paraId="4FD5B993" w14:textId="77777777"/>
    <w:p w:rsidRPr="00215310" w:rsidR="00215310" w:rsidP="00215310" w:rsidRDefault="00215310" w14:paraId="179F2B0B" w14:textId="77777777">
      <w:r w:rsidRPr="00215310">
        <w:rPr>
          <w:b/>
          <w:bCs/>
        </w:rPr>
        <w:t>Scenario:</w:t>
      </w:r>
      <w:r w:rsidRPr="00215310">
        <w:t xml:space="preserve"> You are developing a home automation system where commands can be issued to turn devices on or off. Use the Command Pattern to achieve this.</w:t>
      </w:r>
    </w:p>
    <w:p w:rsidRPr="00215310" w:rsidR="00215310" w:rsidP="00215310" w:rsidRDefault="00215310" w14:paraId="50430954" w14:textId="77777777">
      <w:r w:rsidRPr="00215310">
        <w:rPr>
          <w:b/>
          <w:bCs/>
        </w:rPr>
        <w:t>Steps:</w:t>
      </w:r>
    </w:p>
    <w:p w:rsidRPr="00215310" w:rsidR="00215310" w:rsidP="00215310" w:rsidRDefault="00215310" w14:paraId="36C9CE88" w14:textId="77777777">
      <w:pPr>
        <w:numPr>
          <w:ilvl w:val="0"/>
          <w:numId w:val="18"/>
        </w:numPr>
      </w:pPr>
      <w:r w:rsidRPr="00215310">
        <w:rPr>
          <w:b/>
          <w:bCs/>
        </w:rPr>
        <w:t>Create a New Java Project:</w:t>
      </w:r>
    </w:p>
    <w:p w:rsidRPr="00215310" w:rsidR="00215310" w:rsidP="00215310" w:rsidRDefault="00215310" w14:paraId="77050A46" w14:textId="77777777">
      <w:pPr>
        <w:numPr>
          <w:ilvl w:val="1"/>
          <w:numId w:val="18"/>
        </w:numPr>
      </w:pPr>
      <w:r w:rsidRPr="00215310">
        <w:t xml:space="preserve">Create a new Java project named </w:t>
      </w:r>
      <w:proofErr w:type="spellStart"/>
      <w:r w:rsidRPr="00215310">
        <w:rPr>
          <w:b/>
          <w:bCs/>
        </w:rPr>
        <w:t>CommandPatternExample</w:t>
      </w:r>
      <w:proofErr w:type="spellEnd"/>
      <w:r w:rsidRPr="00215310">
        <w:t>.</w:t>
      </w:r>
    </w:p>
    <w:p w:rsidRPr="00215310" w:rsidR="00215310" w:rsidP="00215310" w:rsidRDefault="00215310" w14:paraId="17681B97" w14:textId="77777777">
      <w:pPr>
        <w:numPr>
          <w:ilvl w:val="0"/>
          <w:numId w:val="18"/>
        </w:numPr>
      </w:pPr>
      <w:r w:rsidRPr="00215310">
        <w:rPr>
          <w:b/>
          <w:bCs/>
        </w:rPr>
        <w:t>Define Command Interface:</w:t>
      </w:r>
    </w:p>
    <w:p w:rsidRPr="00215310" w:rsidR="00215310" w:rsidP="00215310" w:rsidRDefault="00215310" w14:paraId="0FF72296" w14:textId="77777777">
      <w:pPr>
        <w:numPr>
          <w:ilvl w:val="1"/>
          <w:numId w:val="18"/>
        </w:numPr>
      </w:pPr>
      <w:r w:rsidRPr="00215310">
        <w:t xml:space="preserve">Create an interface Command with a method </w:t>
      </w:r>
      <w:proofErr w:type="gramStart"/>
      <w:r w:rsidRPr="00215310">
        <w:rPr>
          <w:b/>
          <w:bCs/>
        </w:rPr>
        <w:t>execute(</w:t>
      </w:r>
      <w:proofErr w:type="gramEnd"/>
      <w:r w:rsidRPr="00215310">
        <w:rPr>
          <w:b/>
          <w:bCs/>
        </w:rPr>
        <w:t>)</w:t>
      </w:r>
      <w:r w:rsidRPr="00215310">
        <w:t>.</w:t>
      </w:r>
    </w:p>
    <w:p w:rsidRPr="00215310" w:rsidR="00215310" w:rsidP="00215310" w:rsidRDefault="00215310" w14:paraId="16F686D9" w14:textId="77777777">
      <w:pPr>
        <w:numPr>
          <w:ilvl w:val="0"/>
          <w:numId w:val="18"/>
        </w:numPr>
      </w:pPr>
      <w:r w:rsidRPr="00215310">
        <w:rPr>
          <w:b/>
          <w:bCs/>
        </w:rPr>
        <w:t>Implement Concrete Commands:</w:t>
      </w:r>
    </w:p>
    <w:p w:rsidRPr="00215310" w:rsidR="00215310" w:rsidP="00215310" w:rsidRDefault="00215310" w14:paraId="0A9FE8B6" w14:textId="77777777">
      <w:pPr>
        <w:numPr>
          <w:ilvl w:val="1"/>
          <w:numId w:val="18"/>
        </w:numPr>
      </w:pPr>
      <w:r w:rsidRPr="00215310">
        <w:t xml:space="preserve">Create classes </w:t>
      </w:r>
      <w:proofErr w:type="spellStart"/>
      <w:r w:rsidRPr="00215310">
        <w:rPr>
          <w:b/>
          <w:bCs/>
        </w:rPr>
        <w:t>LightOnCommand</w:t>
      </w:r>
      <w:proofErr w:type="spellEnd"/>
      <w:r w:rsidRPr="00215310">
        <w:t xml:space="preserve">, </w:t>
      </w:r>
      <w:proofErr w:type="spellStart"/>
      <w:r w:rsidRPr="00215310">
        <w:rPr>
          <w:b/>
          <w:bCs/>
        </w:rPr>
        <w:t>LightOffCommand</w:t>
      </w:r>
      <w:proofErr w:type="spellEnd"/>
      <w:r w:rsidRPr="00215310">
        <w:t xml:space="preserve"> that implement Command.</w:t>
      </w:r>
    </w:p>
    <w:p w:rsidRPr="00215310" w:rsidR="00215310" w:rsidP="00215310" w:rsidRDefault="00215310" w14:paraId="33AF323C" w14:textId="77777777">
      <w:pPr>
        <w:numPr>
          <w:ilvl w:val="0"/>
          <w:numId w:val="18"/>
        </w:numPr>
      </w:pPr>
      <w:r w:rsidRPr="00215310">
        <w:rPr>
          <w:b/>
          <w:bCs/>
        </w:rPr>
        <w:t>Implement Invoker Class:</w:t>
      </w:r>
    </w:p>
    <w:p w:rsidRPr="00215310" w:rsidR="00215310" w:rsidP="00215310" w:rsidRDefault="00215310" w14:paraId="6326F067" w14:textId="77777777">
      <w:pPr>
        <w:numPr>
          <w:ilvl w:val="1"/>
          <w:numId w:val="18"/>
        </w:numPr>
      </w:pPr>
      <w:r w:rsidRPr="00215310">
        <w:t xml:space="preserve">Create a class </w:t>
      </w:r>
      <w:proofErr w:type="spellStart"/>
      <w:r w:rsidRPr="00215310">
        <w:rPr>
          <w:b/>
          <w:bCs/>
        </w:rPr>
        <w:t>RemoteControl</w:t>
      </w:r>
      <w:proofErr w:type="spellEnd"/>
      <w:r w:rsidRPr="00215310">
        <w:t xml:space="preserve"> that holds a reference to a Command and a method to execute the command.</w:t>
      </w:r>
    </w:p>
    <w:p w:rsidRPr="00215310" w:rsidR="00215310" w:rsidP="00215310" w:rsidRDefault="00215310" w14:paraId="67E179A1" w14:textId="77777777">
      <w:pPr>
        <w:numPr>
          <w:ilvl w:val="0"/>
          <w:numId w:val="18"/>
        </w:numPr>
      </w:pPr>
      <w:r w:rsidRPr="00215310">
        <w:rPr>
          <w:b/>
          <w:bCs/>
        </w:rPr>
        <w:t>Implement Receiver Class:</w:t>
      </w:r>
    </w:p>
    <w:p w:rsidRPr="00215310" w:rsidR="00215310" w:rsidP="00215310" w:rsidRDefault="00215310" w14:paraId="50040A00" w14:textId="77777777">
      <w:pPr>
        <w:numPr>
          <w:ilvl w:val="1"/>
          <w:numId w:val="18"/>
        </w:numPr>
      </w:pPr>
      <w:r w:rsidRPr="00215310">
        <w:t xml:space="preserve">Create a class </w:t>
      </w:r>
      <w:r w:rsidRPr="00215310">
        <w:rPr>
          <w:b/>
          <w:bCs/>
        </w:rPr>
        <w:t>Light</w:t>
      </w:r>
      <w:r w:rsidRPr="00215310">
        <w:t xml:space="preserve"> with methods to turn on and off.</w:t>
      </w:r>
    </w:p>
    <w:p w:rsidRPr="00215310" w:rsidR="00215310" w:rsidP="00215310" w:rsidRDefault="00215310" w14:paraId="46008D26" w14:textId="77777777">
      <w:pPr>
        <w:numPr>
          <w:ilvl w:val="0"/>
          <w:numId w:val="18"/>
        </w:numPr>
      </w:pPr>
      <w:r w:rsidRPr="00215310">
        <w:rPr>
          <w:b/>
          <w:bCs/>
        </w:rPr>
        <w:t>Test the Command Implementation:</w:t>
      </w:r>
    </w:p>
    <w:p w:rsidR="0068269D" w:rsidP="00215310" w:rsidRDefault="00215310" w14:paraId="228B45B5" w14:textId="6AE54EFB">
      <w:pPr>
        <w:numPr>
          <w:ilvl w:val="1"/>
          <w:numId w:val="18"/>
        </w:numPr>
      </w:pPr>
      <w:r w:rsidRPr="00215310">
        <w:t xml:space="preserve">Create a test class to demonstrate issuing commands using the </w:t>
      </w:r>
      <w:proofErr w:type="spellStart"/>
      <w:r w:rsidRPr="00215310">
        <w:rPr>
          <w:b/>
          <w:bCs/>
        </w:rPr>
        <w:t>RemoteControl</w:t>
      </w:r>
      <w:proofErr w:type="spellEnd"/>
      <w:r w:rsidRPr="00215310">
        <w:t>.</w:t>
      </w:r>
    </w:p>
    <w:p w:rsidR="00215310" w:rsidRDefault="00215310" w14:paraId="1CA646D2" w14:textId="77777777"/>
    <w:p w:rsidR="0068269D" w:rsidRDefault="0068269D" w14:paraId="515138C4" w14:textId="77777777">
      <w:r>
        <w:t>Code:</w:t>
      </w:r>
      <w:r>
        <w:br/>
      </w:r>
    </w:p>
    <w:p w:rsidR="00B16BC8" w:rsidRDefault="00C52551" w14:paraId="76B9D6DF" w14:textId="53FDF949">
      <w:r>
        <w:t>interface Command {</w:t>
      </w:r>
      <w:r>
        <w:br/>
      </w:r>
      <w:r>
        <w:t xml:space="preserve">    void execute();</w:t>
      </w:r>
      <w:r>
        <w:br/>
      </w:r>
      <w:r>
        <w:t>}</w:t>
      </w:r>
      <w:r>
        <w:br/>
      </w:r>
      <w:r>
        <w:br/>
      </w:r>
      <w:r>
        <w:t>class Light {</w:t>
      </w:r>
      <w:r>
        <w:br/>
      </w:r>
      <w:r>
        <w:t xml:space="preserve">    void on() {</w:t>
      </w:r>
      <w:r>
        <w:br/>
      </w:r>
      <w:r>
        <w:t xml:space="preserve">        System.out.println("Light is ON");</w:t>
      </w:r>
      <w:r>
        <w:br/>
      </w:r>
      <w:r>
        <w:t xml:space="preserve">    }</w:t>
      </w:r>
      <w:r>
        <w:br/>
      </w:r>
      <w:r>
        <w:br/>
      </w:r>
      <w:r>
        <w:t xml:space="preserve">    void off() {</w:t>
      </w:r>
      <w:r>
        <w:br/>
      </w:r>
      <w:r>
        <w:t xml:space="preserve">        System.out.println("Light is OFF");</w:t>
      </w:r>
      <w:r>
        <w:br/>
      </w:r>
      <w:r>
        <w:t xml:space="preserve">    }</w:t>
      </w:r>
      <w:r>
        <w:br/>
      </w:r>
      <w:r>
        <w:t>}</w:t>
      </w:r>
      <w:r>
        <w:br/>
      </w:r>
      <w:r>
        <w:br/>
      </w:r>
      <w:r>
        <w:t>class LightOnCommand implements Command {</w:t>
      </w:r>
      <w:r>
        <w:br/>
      </w:r>
      <w:r>
        <w:t xml:space="preserve">    Light light;</w:t>
      </w:r>
      <w:r>
        <w:br/>
      </w:r>
      <w:r>
        <w:br/>
      </w:r>
      <w:r>
        <w:t xml:space="preserve">    LightOnCommand(Light light) {</w:t>
      </w:r>
      <w:r>
        <w:br/>
      </w:r>
      <w:r>
        <w:t xml:space="preserve">        this.light = light;</w:t>
      </w:r>
      <w:r>
        <w:br/>
      </w:r>
      <w:r>
        <w:t xml:space="preserve">    }</w:t>
      </w:r>
      <w:r>
        <w:br/>
      </w:r>
      <w:r>
        <w:br/>
      </w:r>
      <w:r>
        <w:t xml:space="preserve">    public void execute() {</w:t>
      </w:r>
      <w:r>
        <w:br/>
      </w:r>
      <w:r>
        <w:t xml:space="preserve">        light.on();</w:t>
      </w:r>
      <w:r>
        <w:br/>
      </w:r>
      <w:r>
        <w:t xml:space="preserve">    }</w:t>
      </w:r>
      <w:r>
        <w:br/>
      </w:r>
      <w:r>
        <w:t>}</w:t>
      </w:r>
      <w:r>
        <w:br/>
      </w:r>
      <w:r>
        <w:br/>
      </w:r>
      <w:r>
        <w:t>class LightOffCommand implements Command {</w:t>
      </w:r>
      <w:r>
        <w:br/>
      </w:r>
      <w:r>
        <w:t xml:space="preserve">    Light light;</w:t>
      </w:r>
      <w:r>
        <w:br/>
      </w:r>
      <w:r>
        <w:br/>
      </w:r>
      <w:r>
        <w:t xml:space="preserve">    LightOffCommand(Light light) {</w:t>
      </w:r>
      <w:r>
        <w:br/>
      </w:r>
      <w:r>
        <w:t xml:space="preserve">        this.light = light;</w:t>
      </w:r>
      <w:r>
        <w:br/>
      </w:r>
      <w:r>
        <w:t xml:space="preserve">    }</w:t>
      </w:r>
      <w:r>
        <w:br/>
      </w:r>
      <w:r>
        <w:br/>
      </w:r>
      <w:r>
        <w:t xml:space="preserve">    public void execute() {</w:t>
      </w:r>
      <w:r>
        <w:br/>
      </w:r>
      <w:r>
        <w:t xml:space="preserve">        light.off();</w:t>
      </w:r>
      <w:r>
        <w:br/>
      </w:r>
      <w:r>
        <w:t xml:space="preserve">    }</w:t>
      </w:r>
      <w:r>
        <w:br/>
      </w:r>
      <w:r>
        <w:t>}</w:t>
      </w:r>
      <w:r>
        <w:br/>
      </w:r>
      <w:r>
        <w:br/>
      </w:r>
      <w:r>
        <w:t>c</w:t>
      </w:r>
      <w:r>
        <w:t>lass RemoteControl {</w:t>
      </w:r>
      <w:r>
        <w:br/>
      </w:r>
      <w:r>
        <w:t xml:space="preserve">    Command command;</w:t>
      </w:r>
      <w:r>
        <w:br/>
      </w:r>
      <w:r>
        <w:br/>
      </w:r>
      <w:r>
        <w:t xml:space="preserve">    void setCommand(Command command) {</w:t>
      </w:r>
      <w:r>
        <w:br/>
      </w:r>
      <w:r>
        <w:t xml:space="preserve">        this.command = command;</w:t>
      </w:r>
      <w:r>
        <w:br/>
      </w:r>
      <w:r>
        <w:t xml:space="preserve">    }</w:t>
      </w:r>
      <w:r>
        <w:br/>
      </w:r>
      <w:r>
        <w:br/>
      </w:r>
      <w:r>
        <w:t xml:space="preserve">    void pressButton() {</w:t>
      </w:r>
      <w:r>
        <w:br/>
      </w:r>
      <w:r>
        <w:t xml:space="preserve">        command.execute();</w:t>
      </w:r>
      <w:r>
        <w:br/>
      </w:r>
      <w:r>
        <w:t xml:space="preserve">    }</w:t>
      </w:r>
      <w:r>
        <w:br/>
      </w:r>
      <w:r>
        <w:t>}</w:t>
      </w:r>
      <w:r>
        <w:br/>
      </w:r>
      <w:r>
        <w:br/>
      </w:r>
      <w:r>
        <w:t>class CommandTest {</w:t>
      </w:r>
      <w:r>
        <w:br/>
      </w:r>
      <w:r>
        <w:t xml:space="preserve">    public static void main(String[] args) {</w:t>
      </w:r>
      <w:r>
        <w:br/>
      </w:r>
      <w:r>
        <w:t xml:space="preserve">        Light light = new Light();</w:t>
      </w:r>
      <w:r>
        <w:br/>
      </w:r>
      <w:r>
        <w:t xml:space="preserve">        Command on = new LightOnCommand(light);</w:t>
      </w:r>
      <w:r>
        <w:br/>
      </w:r>
      <w:r>
        <w:t xml:space="preserve">        Command off = new LightOffCommand(light);</w:t>
      </w:r>
      <w:r>
        <w:br/>
      </w:r>
      <w:r>
        <w:br/>
      </w:r>
      <w:r>
        <w:t xml:space="preserve">        RemoteControl remote = new RemoteControl();</w:t>
      </w:r>
      <w:r>
        <w:br/>
      </w:r>
      <w:r>
        <w:t xml:space="preserve">        remote.setCommand(on);</w:t>
      </w:r>
      <w:r>
        <w:br/>
      </w:r>
      <w:r>
        <w:t xml:space="preserve">        remote.pressButton();</w:t>
      </w:r>
      <w:r>
        <w:br/>
      </w:r>
      <w:r>
        <w:t xml:space="preserve">        remote.set</w:t>
      </w:r>
      <w:r>
        <w:t>Command(off);</w:t>
      </w:r>
      <w:r>
        <w:br/>
      </w:r>
      <w:r>
        <w:t xml:space="preserve">        remote.pressButton();</w:t>
      </w:r>
      <w:r>
        <w:br/>
      </w:r>
      <w:r>
        <w:t xml:space="preserve">    }</w:t>
      </w:r>
      <w:r>
        <w:br/>
      </w:r>
      <w:r>
        <w:t>}</w:t>
      </w:r>
      <w:r>
        <w:br/>
      </w:r>
    </w:p>
    <w:p w:rsidR="00B16BC8" w:rsidRDefault="00371BD2" w14:paraId="52751056" w14:textId="78069D85">
      <w:r w:rsidRPr="00371BD2">
        <w:rPr>
          <w:noProof/>
        </w:rPr>
        <w:drawing>
          <wp:inline distT="0" distB="0" distL="0" distR="0" wp14:anchorId="30D5F68C" wp14:editId="54AE0CE3">
            <wp:extent cx="3972479" cy="1390844"/>
            <wp:effectExtent l="0" t="0" r="9525" b="0"/>
            <wp:docPr id="301323726" name="Picture 1" descr="A white rectangular objec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323726" name="Picture 1" descr="A white rectangular object with black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B16BC8" w:rsidRDefault="00C52551" w14:paraId="70009FA9" w14:textId="77777777">
      <w:pPr>
        <w:pStyle w:val="Heading1"/>
      </w:pPr>
      <w:r>
        <w:t>Exercise 10: MVC Pattern - Student Records</w:t>
      </w:r>
    </w:p>
    <w:p w:rsidR="00371BD2" w:rsidRDefault="00371BD2" w14:paraId="2C1AB19F" w14:textId="77777777"/>
    <w:p w:rsidRPr="00E709DB" w:rsidR="00E709DB" w:rsidP="00E709DB" w:rsidRDefault="00E709DB" w14:paraId="24CC8AC0" w14:textId="77777777">
      <w:r w:rsidRPr="00E709DB">
        <w:rPr>
          <w:b/>
          <w:bCs/>
        </w:rPr>
        <w:t>Scenario:</w:t>
      </w:r>
      <w:r w:rsidRPr="00E709DB">
        <w:t xml:space="preserve"> </w:t>
      </w:r>
    </w:p>
    <w:p w:rsidRPr="00E709DB" w:rsidR="00E709DB" w:rsidP="00E709DB" w:rsidRDefault="00E709DB" w14:paraId="55F3B96C" w14:textId="77777777">
      <w:r w:rsidRPr="00E709DB">
        <w:t>You are developing a simple web application for managing student records using the MVC pattern.</w:t>
      </w:r>
    </w:p>
    <w:p w:rsidRPr="00E709DB" w:rsidR="00E709DB" w:rsidP="00E709DB" w:rsidRDefault="00E709DB" w14:paraId="021D3DA1" w14:textId="77777777">
      <w:r w:rsidRPr="00E709DB">
        <w:rPr>
          <w:b/>
          <w:bCs/>
        </w:rPr>
        <w:t>Steps:</w:t>
      </w:r>
    </w:p>
    <w:p w:rsidRPr="00E709DB" w:rsidR="00E709DB" w:rsidP="00E709DB" w:rsidRDefault="00E709DB" w14:paraId="36D1F15A" w14:textId="77777777">
      <w:pPr>
        <w:numPr>
          <w:ilvl w:val="0"/>
          <w:numId w:val="19"/>
        </w:numPr>
      </w:pPr>
      <w:r w:rsidRPr="00E709DB">
        <w:rPr>
          <w:b/>
          <w:bCs/>
        </w:rPr>
        <w:t>Create a New Java Project:</w:t>
      </w:r>
    </w:p>
    <w:p w:rsidRPr="00E709DB" w:rsidR="00E709DB" w:rsidP="00E709DB" w:rsidRDefault="00E709DB" w14:paraId="2F24D574" w14:textId="77777777">
      <w:pPr>
        <w:numPr>
          <w:ilvl w:val="1"/>
          <w:numId w:val="19"/>
        </w:numPr>
      </w:pPr>
      <w:r w:rsidRPr="00E709DB">
        <w:t xml:space="preserve">Create a new Java project named </w:t>
      </w:r>
      <w:proofErr w:type="spellStart"/>
      <w:r w:rsidRPr="00E709DB">
        <w:rPr>
          <w:b/>
          <w:bCs/>
        </w:rPr>
        <w:t>MVCPatternExample</w:t>
      </w:r>
      <w:proofErr w:type="spellEnd"/>
      <w:r w:rsidRPr="00E709DB">
        <w:t>.</w:t>
      </w:r>
    </w:p>
    <w:p w:rsidRPr="00E709DB" w:rsidR="00E709DB" w:rsidP="00E709DB" w:rsidRDefault="00E709DB" w14:paraId="331D7FC2" w14:textId="77777777">
      <w:pPr>
        <w:numPr>
          <w:ilvl w:val="0"/>
          <w:numId w:val="19"/>
        </w:numPr>
      </w:pPr>
      <w:r w:rsidRPr="00E709DB">
        <w:rPr>
          <w:b/>
          <w:bCs/>
        </w:rPr>
        <w:t>Define Model Class:</w:t>
      </w:r>
    </w:p>
    <w:p w:rsidRPr="00E709DB" w:rsidR="00E709DB" w:rsidP="00E709DB" w:rsidRDefault="00E709DB" w14:paraId="0DBB0D4C" w14:textId="77777777">
      <w:pPr>
        <w:numPr>
          <w:ilvl w:val="1"/>
          <w:numId w:val="19"/>
        </w:numPr>
      </w:pPr>
      <w:r w:rsidRPr="00E709DB">
        <w:t xml:space="preserve">Create a class </w:t>
      </w:r>
      <w:r w:rsidRPr="00E709DB">
        <w:rPr>
          <w:b/>
          <w:bCs/>
        </w:rPr>
        <w:t>Student</w:t>
      </w:r>
      <w:r w:rsidRPr="00E709DB">
        <w:t xml:space="preserve"> with attributes like </w:t>
      </w:r>
      <w:r w:rsidRPr="00E709DB">
        <w:rPr>
          <w:b/>
          <w:bCs/>
        </w:rPr>
        <w:t>name, id, and grade</w:t>
      </w:r>
      <w:r w:rsidRPr="00E709DB">
        <w:t>.</w:t>
      </w:r>
    </w:p>
    <w:p w:rsidRPr="00E709DB" w:rsidR="00E709DB" w:rsidP="00E709DB" w:rsidRDefault="00E709DB" w14:paraId="5BF9CB97" w14:textId="77777777">
      <w:pPr>
        <w:numPr>
          <w:ilvl w:val="0"/>
          <w:numId w:val="19"/>
        </w:numPr>
      </w:pPr>
      <w:r w:rsidRPr="00E709DB">
        <w:rPr>
          <w:b/>
          <w:bCs/>
        </w:rPr>
        <w:t>Define View Class:</w:t>
      </w:r>
    </w:p>
    <w:p w:rsidRPr="00E709DB" w:rsidR="00E709DB" w:rsidP="00E709DB" w:rsidRDefault="00E709DB" w14:paraId="1904356D" w14:textId="77777777">
      <w:pPr>
        <w:numPr>
          <w:ilvl w:val="1"/>
          <w:numId w:val="19"/>
        </w:numPr>
      </w:pPr>
      <w:r w:rsidRPr="00E709DB">
        <w:t xml:space="preserve">Create a class </w:t>
      </w:r>
      <w:proofErr w:type="spellStart"/>
      <w:r w:rsidRPr="00E709DB">
        <w:rPr>
          <w:b/>
          <w:bCs/>
        </w:rPr>
        <w:t>StudentView</w:t>
      </w:r>
      <w:proofErr w:type="spellEnd"/>
      <w:r w:rsidRPr="00E709DB">
        <w:t xml:space="preserve"> with a method </w:t>
      </w:r>
      <w:proofErr w:type="spellStart"/>
      <w:proofErr w:type="gramStart"/>
      <w:r w:rsidRPr="00E709DB">
        <w:rPr>
          <w:b/>
          <w:bCs/>
        </w:rPr>
        <w:t>displayStudentDetails</w:t>
      </w:r>
      <w:proofErr w:type="spellEnd"/>
      <w:r w:rsidRPr="00E709DB">
        <w:rPr>
          <w:b/>
          <w:bCs/>
        </w:rPr>
        <w:t>(</w:t>
      </w:r>
      <w:proofErr w:type="gramEnd"/>
      <w:r w:rsidRPr="00E709DB">
        <w:rPr>
          <w:b/>
          <w:bCs/>
        </w:rPr>
        <w:t>)</w:t>
      </w:r>
      <w:r w:rsidRPr="00E709DB">
        <w:t>.</w:t>
      </w:r>
    </w:p>
    <w:p w:rsidRPr="00E709DB" w:rsidR="00E709DB" w:rsidP="00E709DB" w:rsidRDefault="00E709DB" w14:paraId="51825AB5" w14:textId="77777777">
      <w:pPr>
        <w:numPr>
          <w:ilvl w:val="0"/>
          <w:numId w:val="19"/>
        </w:numPr>
      </w:pPr>
      <w:r w:rsidRPr="00E709DB">
        <w:rPr>
          <w:b/>
          <w:bCs/>
        </w:rPr>
        <w:t>Define Controller Class:</w:t>
      </w:r>
    </w:p>
    <w:p w:rsidRPr="00E709DB" w:rsidR="00E709DB" w:rsidP="00E709DB" w:rsidRDefault="00E709DB" w14:paraId="10DEAFDE" w14:textId="77777777">
      <w:pPr>
        <w:numPr>
          <w:ilvl w:val="1"/>
          <w:numId w:val="19"/>
        </w:numPr>
      </w:pPr>
      <w:r w:rsidRPr="00E709DB">
        <w:t xml:space="preserve">Create a class </w:t>
      </w:r>
      <w:proofErr w:type="spellStart"/>
      <w:r w:rsidRPr="00E709DB">
        <w:rPr>
          <w:b/>
          <w:bCs/>
        </w:rPr>
        <w:t>StudentController</w:t>
      </w:r>
      <w:proofErr w:type="spellEnd"/>
      <w:r w:rsidRPr="00E709DB">
        <w:t xml:space="preserve"> that handles the communication between the model and the view.</w:t>
      </w:r>
    </w:p>
    <w:p w:rsidRPr="00E709DB" w:rsidR="00E709DB" w:rsidP="00E709DB" w:rsidRDefault="00E709DB" w14:paraId="4A0D9085" w14:textId="77777777">
      <w:pPr>
        <w:numPr>
          <w:ilvl w:val="0"/>
          <w:numId w:val="19"/>
        </w:numPr>
      </w:pPr>
      <w:r w:rsidRPr="00E709DB">
        <w:rPr>
          <w:b/>
          <w:bCs/>
        </w:rPr>
        <w:t>Test the MVC Implementation:</w:t>
      </w:r>
    </w:p>
    <w:p w:rsidRPr="00E709DB" w:rsidR="00E709DB" w:rsidP="00E709DB" w:rsidRDefault="00E709DB" w14:paraId="056E12FD" w14:textId="77777777">
      <w:pPr>
        <w:numPr>
          <w:ilvl w:val="1"/>
          <w:numId w:val="19"/>
        </w:numPr>
      </w:pPr>
      <w:r w:rsidRPr="00E709DB">
        <w:t xml:space="preserve">Create a main class to demonstrate creating a </w:t>
      </w:r>
      <w:proofErr w:type="gramStart"/>
      <w:r w:rsidRPr="00E709DB">
        <w:rPr>
          <w:b/>
          <w:bCs/>
        </w:rPr>
        <w:t>Student</w:t>
      </w:r>
      <w:proofErr w:type="gramEnd"/>
      <w:r w:rsidRPr="00E709DB">
        <w:t xml:space="preserve">, updating its details using </w:t>
      </w:r>
      <w:proofErr w:type="spellStart"/>
      <w:r w:rsidRPr="00E709DB">
        <w:rPr>
          <w:b/>
          <w:bCs/>
        </w:rPr>
        <w:t>StudentController</w:t>
      </w:r>
      <w:proofErr w:type="spellEnd"/>
      <w:r w:rsidRPr="00E709DB">
        <w:t xml:space="preserve">, and displaying them using </w:t>
      </w:r>
      <w:proofErr w:type="spellStart"/>
      <w:r w:rsidRPr="00E709DB">
        <w:rPr>
          <w:b/>
          <w:bCs/>
        </w:rPr>
        <w:t>StudentView</w:t>
      </w:r>
      <w:proofErr w:type="spellEnd"/>
      <w:r w:rsidRPr="00E709DB">
        <w:t>.</w:t>
      </w:r>
    </w:p>
    <w:p w:rsidRPr="00E709DB" w:rsidR="00E709DB" w:rsidP="00E709DB" w:rsidRDefault="00E709DB" w14:paraId="6ADB3120" w14:textId="77777777">
      <w:pPr>
        <w:rPr>
          <w:b/>
          <w:bCs/>
        </w:rPr>
      </w:pPr>
    </w:p>
    <w:p w:rsidR="00371BD2" w:rsidRDefault="00371BD2" w14:paraId="4D53BCCA" w14:textId="77777777"/>
    <w:p w:rsidR="00371BD2" w:rsidRDefault="00371BD2" w14:paraId="61BC675C" w14:textId="77777777">
      <w:r>
        <w:t>Code:</w:t>
      </w:r>
    </w:p>
    <w:p w:rsidR="00B16BC8" w:rsidRDefault="00C52551" w14:paraId="62FA103A" w14:textId="6D333D1D">
      <w:r>
        <w:br/>
      </w:r>
      <w:r>
        <w:t>class Student {</w:t>
      </w:r>
      <w:r>
        <w:br/>
      </w:r>
      <w:r>
        <w:t xml:space="preserve">    private String name;</w:t>
      </w:r>
      <w:r>
        <w:br/>
      </w:r>
      <w:r>
        <w:t xml:space="preserve">    private String id;</w:t>
      </w:r>
      <w:r>
        <w:br/>
      </w:r>
      <w:r>
        <w:t xml:space="preserve">    private String grade;</w:t>
      </w:r>
      <w:r>
        <w:br/>
      </w:r>
      <w:r>
        <w:br/>
      </w:r>
      <w:r>
        <w:t xml:space="preserve">    public Student(String name, String id, String grade) {</w:t>
      </w:r>
      <w:r>
        <w:br/>
      </w:r>
      <w:r>
        <w:t xml:space="preserve">        this.name = name;</w:t>
      </w:r>
      <w:r>
        <w:br/>
      </w:r>
      <w:r>
        <w:t xml:space="preserve">        this.id = id;</w:t>
      </w:r>
      <w:r>
        <w:br/>
      </w:r>
      <w:r>
        <w:t xml:space="preserve">        this.grade = grade;</w:t>
      </w:r>
      <w:r>
        <w:br/>
      </w:r>
      <w:r>
        <w:t xml:space="preserve">    }</w:t>
      </w:r>
      <w:r>
        <w:br/>
      </w:r>
      <w:r>
        <w:br/>
      </w:r>
      <w:r>
        <w:t xml:space="preserve">    public String getName() { return name; }</w:t>
      </w:r>
      <w:r>
        <w:br/>
      </w:r>
      <w:r>
        <w:t xml:space="preserve">    public String getId() { return id; }</w:t>
      </w:r>
      <w:r>
        <w:br/>
      </w:r>
      <w:r>
        <w:t xml:space="preserve">    public String getGrade() { return grade; }</w:t>
      </w:r>
      <w:r>
        <w:br/>
      </w:r>
      <w:r>
        <w:br/>
      </w:r>
      <w:r>
        <w:t xml:space="preserve">    public void setName(String name) { this.name = name; }</w:t>
      </w:r>
      <w:r>
        <w:br/>
      </w:r>
      <w:r>
        <w:t xml:space="preserve">    public void setGrade(String grade) { this.grade = grade; }</w:t>
      </w:r>
      <w:r>
        <w:br/>
      </w:r>
      <w:r>
        <w:t>}</w:t>
      </w:r>
      <w:r>
        <w:br/>
      </w:r>
      <w:r>
        <w:br/>
      </w:r>
      <w:r>
        <w:t>class StudentView {</w:t>
      </w:r>
      <w:r>
        <w:br/>
      </w:r>
      <w:r>
        <w:t xml:space="preserve">    public void</w:t>
      </w:r>
      <w:r>
        <w:t xml:space="preserve"> displayStudentDetails(Student student) {</w:t>
      </w:r>
      <w:r>
        <w:br/>
      </w:r>
      <w:r>
        <w:t xml:space="preserve">        System.out.println("Student: " + student.getName() + ", ID: " + student.getId() + ", Grade: " + student.getGrade());</w:t>
      </w:r>
      <w:r>
        <w:br/>
      </w:r>
      <w:r>
        <w:t xml:space="preserve">    }</w:t>
      </w:r>
      <w:r>
        <w:br/>
      </w:r>
      <w:r>
        <w:t>}</w:t>
      </w:r>
      <w:r>
        <w:br/>
      </w:r>
      <w:r>
        <w:br/>
      </w:r>
      <w:r>
        <w:t>class StudentController {</w:t>
      </w:r>
      <w:r>
        <w:br/>
      </w:r>
      <w:r>
        <w:t xml:space="preserve">    private Student student;</w:t>
      </w:r>
      <w:r>
        <w:br/>
      </w:r>
      <w:r>
        <w:t xml:space="preserve">    private StudentView view;</w:t>
      </w:r>
      <w:r>
        <w:br/>
      </w:r>
      <w:r>
        <w:br/>
      </w:r>
      <w:r>
        <w:t xml:space="preserve">    public StudentController(Student student, StudentView view) {</w:t>
      </w:r>
      <w:r>
        <w:br/>
      </w:r>
      <w:r>
        <w:t xml:space="preserve">        this.student = student;</w:t>
      </w:r>
      <w:r>
        <w:br/>
      </w:r>
      <w:r>
        <w:t xml:space="preserve">        this.view = view;</w:t>
      </w:r>
      <w:r>
        <w:br/>
      </w:r>
      <w:r>
        <w:t xml:space="preserve">    }</w:t>
      </w:r>
      <w:r>
        <w:br/>
      </w:r>
      <w:r>
        <w:br/>
      </w:r>
      <w:r>
        <w:t xml:space="preserve">    public void updateView() {</w:t>
      </w:r>
      <w:r>
        <w:br/>
      </w:r>
      <w:r>
        <w:t xml:space="preserve">        view.displayStudentDetails(student);</w:t>
      </w:r>
      <w:r>
        <w:br/>
      </w:r>
      <w:r>
        <w:t xml:space="preserve">    }</w:t>
      </w:r>
      <w:r>
        <w:br/>
      </w:r>
      <w:r>
        <w:br/>
      </w:r>
      <w:r>
        <w:t xml:space="preserve">    public void setStudentName(Strin</w:t>
      </w:r>
      <w:r>
        <w:t>g name) {</w:t>
      </w:r>
      <w:r>
        <w:br/>
      </w:r>
      <w:r>
        <w:t xml:space="preserve">        student.setName(name);</w:t>
      </w:r>
      <w:r>
        <w:br/>
      </w:r>
      <w:r>
        <w:t xml:space="preserve">    }</w:t>
      </w:r>
      <w:r>
        <w:br/>
      </w:r>
      <w:r>
        <w:t>}</w:t>
      </w:r>
      <w:r>
        <w:br/>
      </w:r>
      <w:r>
        <w:br/>
      </w:r>
      <w:r>
        <w:t>class MVCTest {</w:t>
      </w:r>
      <w:r>
        <w:br/>
      </w:r>
      <w:r>
        <w:t xml:space="preserve">    public static void main(String[] args) {</w:t>
      </w:r>
      <w:r>
        <w:br/>
      </w:r>
      <w:r>
        <w:t xml:space="preserve">        Student student = new Student("John", "S01", "A");</w:t>
      </w:r>
      <w:r>
        <w:br/>
      </w:r>
      <w:r>
        <w:t xml:space="preserve">        StudentView view = new StudentView();</w:t>
      </w:r>
      <w:r>
        <w:br/>
      </w:r>
      <w:r>
        <w:t xml:space="preserve">        StudentController controller = new StudentController(student, view);</w:t>
      </w:r>
      <w:r>
        <w:br/>
      </w:r>
      <w:r>
        <w:br/>
      </w:r>
      <w:r>
        <w:t xml:space="preserve">        controller.updateView();</w:t>
      </w:r>
      <w:r>
        <w:br/>
      </w:r>
      <w:r>
        <w:t xml:space="preserve">        controller.setStudentName("Jane");</w:t>
      </w:r>
      <w:r>
        <w:br/>
      </w:r>
      <w:r>
        <w:t xml:space="preserve">        controller.updateView();</w:t>
      </w:r>
      <w:r>
        <w:br/>
      </w:r>
      <w:r>
        <w:t xml:space="preserve">    }</w:t>
      </w:r>
      <w:r>
        <w:br/>
      </w:r>
      <w:r>
        <w:t>}</w:t>
      </w:r>
      <w:r>
        <w:br/>
      </w:r>
    </w:p>
    <w:p w:rsidR="00B16BC8" w:rsidRDefault="00CE68A0" w14:paraId="2E4D6866" w14:textId="0C042D8D">
      <w:r w:rsidRPr="00CE68A0">
        <w:rPr>
          <w:noProof/>
        </w:rPr>
        <w:drawing>
          <wp:inline distT="0" distB="0" distL="0" distR="0" wp14:anchorId="17541FFD" wp14:editId="0FE0E36E">
            <wp:extent cx="5458587" cy="1733792"/>
            <wp:effectExtent l="0" t="0" r="8890" b="0"/>
            <wp:docPr id="17958932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893249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B16BC8" w:rsidRDefault="00C52551" w14:paraId="6AAAD709" w14:textId="77777777">
      <w:pPr>
        <w:pStyle w:val="Heading1"/>
      </w:pPr>
      <w:r>
        <w:t>Exercise 11: Dependency Injection - Customer Service</w:t>
      </w:r>
    </w:p>
    <w:p w:rsidR="00CE68A0" w:rsidP="00CE68A0" w:rsidRDefault="00CE68A0" w14:paraId="1141A62B" w14:textId="77777777"/>
    <w:p w:rsidRPr="00AA3475" w:rsidR="00AA3475" w:rsidP="00AA3475" w:rsidRDefault="00AA3475" w14:paraId="6068AE8B" w14:textId="77777777">
      <w:r w:rsidRPr="00AA3475">
        <w:rPr>
          <w:b/>
          <w:bCs/>
        </w:rPr>
        <w:t>Scenario:</w:t>
      </w:r>
      <w:r w:rsidRPr="00AA3475">
        <w:t xml:space="preserve"> </w:t>
      </w:r>
    </w:p>
    <w:p w:rsidRPr="00AA3475" w:rsidR="00AA3475" w:rsidP="00AA3475" w:rsidRDefault="00AA3475" w14:paraId="2AFCFF29" w14:textId="77777777">
      <w:r w:rsidRPr="00AA3475">
        <w:t>You are developing a customer management application where the service class depends on a repository class. Use Dependency Injection to manage these dependencies.</w:t>
      </w:r>
    </w:p>
    <w:p w:rsidRPr="00AA3475" w:rsidR="00AA3475" w:rsidP="00AA3475" w:rsidRDefault="00AA3475" w14:paraId="46D59A9E" w14:textId="77777777">
      <w:pPr>
        <w:rPr>
          <w:b/>
          <w:bCs/>
        </w:rPr>
      </w:pPr>
      <w:r w:rsidRPr="00AA3475">
        <w:rPr>
          <w:b/>
          <w:bCs/>
        </w:rPr>
        <w:t>Steps:</w:t>
      </w:r>
    </w:p>
    <w:p w:rsidRPr="00AA3475" w:rsidR="00AA3475" w:rsidP="00AA3475" w:rsidRDefault="00AA3475" w14:paraId="0B996742" w14:textId="77777777">
      <w:pPr>
        <w:numPr>
          <w:ilvl w:val="0"/>
          <w:numId w:val="20"/>
        </w:numPr>
      </w:pPr>
      <w:r w:rsidRPr="00AA3475">
        <w:rPr>
          <w:b/>
          <w:bCs/>
        </w:rPr>
        <w:t>Create a New Java Project:</w:t>
      </w:r>
    </w:p>
    <w:p w:rsidRPr="00AA3475" w:rsidR="00AA3475" w:rsidP="00AA3475" w:rsidRDefault="00AA3475" w14:paraId="171B09DF" w14:textId="77777777">
      <w:pPr>
        <w:numPr>
          <w:ilvl w:val="1"/>
          <w:numId w:val="20"/>
        </w:numPr>
      </w:pPr>
      <w:r w:rsidRPr="00AA3475">
        <w:t xml:space="preserve">Create a new Java project named </w:t>
      </w:r>
      <w:proofErr w:type="spellStart"/>
      <w:r w:rsidRPr="00AA3475">
        <w:rPr>
          <w:b/>
          <w:bCs/>
        </w:rPr>
        <w:t>DependencyInjectionExample</w:t>
      </w:r>
      <w:proofErr w:type="spellEnd"/>
      <w:r w:rsidRPr="00AA3475">
        <w:t>.</w:t>
      </w:r>
    </w:p>
    <w:p w:rsidRPr="00AA3475" w:rsidR="00AA3475" w:rsidP="00AA3475" w:rsidRDefault="00AA3475" w14:paraId="03568103" w14:textId="77777777">
      <w:pPr>
        <w:numPr>
          <w:ilvl w:val="0"/>
          <w:numId w:val="20"/>
        </w:numPr>
      </w:pPr>
      <w:r w:rsidRPr="00AA3475">
        <w:rPr>
          <w:b/>
          <w:bCs/>
        </w:rPr>
        <w:t>Define Repository Interface:</w:t>
      </w:r>
    </w:p>
    <w:p w:rsidRPr="00AA3475" w:rsidR="00AA3475" w:rsidP="00AA3475" w:rsidRDefault="00AA3475" w14:paraId="28A01121" w14:textId="77777777">
      <w:pPr>
        <w:numPr>
          <w:ilvl w:val="1"/>
          <w:numId w:val="20"/>
        </w:numPr>
      </w:pPr>
      <w:r w:rsidRPr="00AA3475">
        <w:t xml:space="preserve">Create an interface </w:t>
      </w:r>
      <w:proofErr w:type="spellStart"/>
      <w:r w:rsidRPr="00AA3475">
        <w:rPr>
          <w:b/>
          <w:bCs/>
        </w:rPr>
        <w:t>CustomerRepository</w:t>
      </w:r>
      <w:proofErr w:type="spellEnd"/>
      <w:r w:rsidRPr="00AA3475">
        <w:t xml:space="preserve"> with methods like </w:t>
      </w:r>
      <w:proofErr w:type="spellStart"/>
      <w:proofErr w:type="gramStart"/>
      <w:r w:rsidRPr="00AA3475">
        <w:rPr>
          <w:b/>
          <w:bCs/>
        </w:rPr>
        <w:t>findCustomerById</w:t>
      </w:r>
      <w:proofErr w:type="spellEnd"/>
      <w:r w:rsidRPr="00AA3475">
        <w:rPr>
          <w:b/>
          <w:bCs/>
        </w:rPr>
        <w:t>(</w:t>
      </w:r>
      <w:proofErr w:type="gramEnd"/>
      <w:r w:rsidRPr="00AA3475">
        <w:rPr>
          <w:b/>
          <w:bCs/>
        </w:rPr>
        <w:t>)</w:t>
      </w:r>
      <w:r w:rsidRPr="00AA3475">
        <w:t>.</w:t>
      </w:r>
    </w:p>
    <w:p w:rsidRPr="00AA3475" w:rsidR="00AA3475" w:rsidP="00AA3475" w:rsidRDefault="00AA3475" w14:paraId="1FBDEBF1" w14:textId="77777777">
      <w:pPr>
        <w:numPr>
          <w:ilvl w:val="0"/>
          <w:numId w:val="20"/>
        </w:numPr>
      </w:pPr>
      <w:r w:rsidRPr="00AA3475">
        <w:rPr>
          <w:b/>
          <w:bCs/>
        </w:rPr>
        <w:t>Implement Concrete Repository:</w:t>
      </w:r>
    </w:p>
    <w:p w:rsidRPr="00AA3475" w:rsidR="00AA3475" w:rsidP="00AA3475" w:rsidRDefault="00AA3475" w14:paraId="541144EE" w14:textId="77777777">
      <w:pPr>
        <w:numPr>
          <w:ilvl w:val="1"/>
          <w:numId w:val="20"/>
        </w:numPr>
      </w:pPr>
      <w:r w:rsidRPr="00AA3475">
        <w:t xml:space="preserve">Create a class </w:t>
      </w:r>
      <w:proofErr w:type="spellStart"/>
      <w:r w:rsidRPr="00AA3475">
        <w:rPr>
          <w:b/>
          <w:bCs/>
        </w:rPr>
        <w:t>CustomerRepositoryImpl</w:t>
      </w:r>
      <w:proofErr w:type="spellEnd"/>
      <w:r w:rsidRPr="00AA3475">
        <w:t xml:space="preserve"> that implements </w:t>
      </w:r>
      <w:proofErr w:type="spellStart"/>
      <w:r w:rsidRPr="00AA3475">
        <w:rPr>
          <w:b/>
          <w:bCs/>
        </w:rPr>
        <w:t>CustomerRepository</w:t>
      </w:r>
      <w:proofErr w:type="spellEnd"/>
      <w:r w:rsidRPr="00AA3475">
        <w:t>.</w:t>
      </w:r>
    </w:p>
    <w:p w:rsidRPr="00AA3475" w:rsidR="00AA3475" w:rsidP="00AA3475" w:rsidRDefault="00AA3475" w14:paraId="358E4A22" w14:textId="77777777">
      <w:pPr>
        <w:numPr>
          <w:ilvl w:val="0"/>
          <w:numId w:val="20"/>
        </w:numPr>
      </w:pPr>
      <w:r w:rsidRPr="00AA3475">
        <w:rPr>
          <w:b/>
          <w:bCs/>
        </w:rPr>
        <w:t>Define Service Class:</w:t>
      </w:r>
    </w:p>
    <w:p w:rsidRPr="00AA3475" w:rsidR="00AA3475" w:rsidP="00AA3475" w:rsidRDefault="00AA3475" w14:paraId="2EBED4DE" w14:textId="77777777">
      <w:pPr>
        <w:numPr>
          <w:ilvl w:val="1"/>
          <w:numId w:val="20"/>
        </w:numPr>
      </w:pPr>
      <w:r w:rsidRPr="00AA3475">
        <w:t xml:space="preserve">Create a class </w:t>
      </w:r>
      <w:proofErr w:type="spellStart"/>
      <w:r w:rsidRPr="00AA3475">
        <w:rPr>
          <w:b/>
          <w:bCs/>
        </w:rPr>
        <w:t>CustomerService</w:t>
      </w:r>
      <w:proofErr w:type="spellEnd"/>
      <w:r w:rsidRPr="00AA3475">
        <w:t xml:space="preserve"> that depends on </w:t>
      </w:r>
      <w:proofErr w:type="spellStart"/>
      <w:r w:rsidRPr="00AA3475">
        <w:rPr>
          <w:b/>
          <w:bCs/>
        </w:rPr>
        <w:t>CustomerRepository</w:t>
      </w:r>
      <w:proofErr w:type="spellEnd"/>
      <w:r w:rsidRPr="00AA3475">
        <w:t>.</w:t>
      </w:r>
    </w:p>
    <w:p w:rsidRPr="00AA3475" w:rsidR="00AA3475" w:rsidP="00AA3475" w:rsidRDefault="00AA3475" w14:paraId="69F90C4E" w14:textId="77777777">
      <w:pPr>
        <w:numPr>
          <w:ilvl w:val="0"/>
          <w:numId w:val="20"/>
        </w:numPr>
      </w:pPr>
      <w:r w:rsidRPr="00AA3475">
        <w:rPr>
          <w:b/>
          <w:bCs/>
        </w:rPr>
        <w:t>Implement Dependency Injection:</w:t>
      </w:r>
    </w:p>
    <w:p w:rsidRPr="00AA3475" w:rsidR="00AA3475" w:rsidP="00AA3475" w:rsidRDefault="00AA3475" w14:paraId="125A0D5E" w14:textId="77777777">
      <w:pPr>
        <w:numPr>
          <w:ilvl w:val="1"/>
          <w:numId w:val="20"/>
        </w:numPr>
      </w:pPr>
      <w:r w:rsidRPr="00AA3475">
        <w:t xml:space="preserve">Use constructor injection to inject </w:t>
      </w:r>
      <w:proofErr w:type="spellStart"/>
      <w:r w:rsidRPr="00AA3475">
        <w:rPr>
          <w:b/>
          <w:bCs/>
        </w:rPr>
        <w:t>CustomerRepository</w:t>
      </w:r>
      <w:proofErr w:type="spellEnd"/>
      <w:r w:rsidRPr="00AA3475">
        <w:t xml:space="preserve"> into </w:t>
      </w:r>
      <w:proofErr w:type="spellStart"/>
      <w:r w:rsidRPr="00AA3475">
        <w:rPr>
          <w:b/>
          <w:bCs/>
        </w:rPr>
        <w:t>CustomerService</w:t>
      </w:r>
      <w:proofErr w:type="spellEnd"/>
      <w:r w:rsidRPr="00AA3475">
        <w:t>.</w:t>
      </w:r>
    </w:p>
    <w:p w:rsidRPr="00AA3475" w:rsidR="00AA3475" w:rsidP="00AA3475" w:rsidRDefault="00AA3475" w14:paraId="23BF7A62" w14:textId="77777777">
      <w:pPr>
        <w:numPr>
          <w:ilvl w:val="0"/>
          <w:numId w:val="20"/>
        </w:numPr>
      </w:pPr>
      <w:r w:rsidRPr="00AA3475">
        <w:rPr>
          <w:b/>
          <w:bCs/>
        </w:rPr>
        <w:t>Test the Dependency Injection Implementation:</w:t>
      </w:r>
    </w:p>
    <w:p w:rsidRPr="00AA3475" w:rsidR="00AA3475" w:rsidP="00AA3475" w:rsidRDefault="00AA3475" w14:paraId="03C6D407" w14:textId="77777777">
      <w:pPr>
        <w:numPr>
          <w:ilvl w:val="1"/>
          <w:numId w:val="20"/>
        </w:numPr>
      </w:pPr>
      <w:r w:rsidRPr="00AA3475">
        <w:t xml:space="preserve">Create a main class to demonstrate creating a </w:t>
      </w:r>
      <w:proofErr w:type="spellStart"/>
      <w:r w:rsidRPr="00AA3475">
        <w:rPr>
          <w:b/>
          <w:bCs/>
        </w:rPr>
        <w:t>CustomerService</w:t>
      </w:r>
      <w:proofErr w:type="spellEnd"/>
      <w:r w:rsidRPr="00AA3475">
        <w:t xml:space="preserve"> with </w:t>
      </w:r>
      <w:proofErr w:type="spellStart"/>
      <w:r w:rsidRPr="00AA3475">
        <w:rPr>
          <w:b/>
          <w:bCs/>
        </w:rPr>
        <w:t>CustomerRepositoryImpl</w:t>
      </w:r>
      <w:proofErr w:type="spellEnd"/>
      <w:r w:rsidRPr="00AA3475">
        <w:t xml:space="preserve"> and using it to find a customer.</w:t>
      </w:r>
    </w:p>
    <w:p w:rsidR="00CE68A0" w:rsidP="00CE68A0" w:rsidRDefault="00CE68A0" w14:paraId="268558CA" w14:textId="77777777"/>
    <w:p w:rsidRPr="00CE68A0" w:rsidR="00CE68A0" w:rsidP="00CE68A0" w:rsidRDefault="00CE68A0" w14:paraId="2556AE4F" w14:textId="1E907280">
      <w:r>
        <w:t>Code:</w:t>
      </w:r>
    </w:p>
    <w:p w:rsidR="00B16BC8" w:rsidRDefault="00C52551" w14:paraId="37086723" w14:textId="77777777">
      <w:r>
        <w:br/>
      </w:r>
      <w:r>
        <w:t>interface CustomerRepository {</w:t>
      </w:r>
      <w:r>
        <w:br/>
      </w:r>
      <w:r>
        <w:t xml:space="preserve">    String findCustomerById(String id);</w:t>
      </w:r>
      <w:r>
        <w:br/>
      </w:r>
      <w:r>
        <w:t>}</w:t>
      </w:r>
      <w:r>
        <w:br/>
      </w:r>
      <w:r>
        <w:br/>
      </w:r>
      <w:r>
        <w:t>class CustomerRepositoryImpl implements CustomerRepository {</w:t>
      </w:r>
      <w:r>
        <w:br/>
      </w:r>
      <w:r>
        <w:t xml:space="preserve">    public String findCustomerById(String id) {</w:t>
      </w:r>
      <w:r>
        <w:br/>
      </w:r>
      <w:r>
        <w:t xml:space="preserve">        return "Customer: " + id;</w:t>
      </w:r>
      <w:r>
        <w:br/>
      </w:r>
      <w:r>
        <w:t xml:space="preserve">    }</w:t>
      </w:r>
      <w:r>
        <w:br/>
      </w:r>
      <w:r>
        <w:t>}</w:t>
      </w:r>
      <w:r>
        <w:br/>
      </w:r>
      <w:r>
        <w:br/>
      </w:r>
      <w:r>
        <w:t>class CustomerService {</w:t>
      </w:r>
      <w:r>
        <w:br/>
      </w:r>
      <w:r>
        <w:t xml:space="preserve">    private CustomerRepository repository;</w:t>
      </w:r>
      <w:r>
        <w:br/>
      </w:r>
      <w:r>
        <w:br/>
      </w:r>
      <w:r>
        <w:t xml:space="preserve">    public CustomerService(CustomerRepository repository) {</w:t>
      </w:r>
      <w:r>
        <w:br/>
      </w:r>
      <w:r>
        <w:t xml:space="preserve">        this.repository = repository;</w:t>
      </w:r>
      <w:r>
        <w:br/>
      </w:r>
      <w:r>
        <w:t xml:space="preserve">    }</w:t>
      </w:r>
      <w:r>
        <w:br/>
      </w:r>
      <w:r>
        <w:br/>
      </w:r>
      <w:r>
        <w:t xml:space="preserve">    public void displayCustomer(String id) {</w:t>
      </w:r>
      <w:r>
        <w:br/>
      </w:r>
      <w:r>
        <w:t xml:space="preserve">        System.out.println(repository.findCustomerById(id));</w:t>
      </w:r>
      <w:r>
        <w:br/>
      </w:r>
      <w:r>
        <w:t xml:space="preserve">    }</w:t>
      </w:r>
      <w:r>
        <w:br/>
      </w:r>
      <w:r>
        <w:t>}</w:t>
      </w:r>
      <w:r>
        <w:br/>
      </w:r>
      <w:r>
        <w:br/>
      </w:r>
      <w:r>
        <w:t>class DIExample {</w:t>
      </w:r>
      <w:r>
        <w:br/>
      </w:r>
      <w:r>
        <w:t xml:space="preserve">    public</w:t>
      </w:r>
      <w:r>
        <w:t xml:space="preserve"> static void main(String[] args) {</w:t>
      </w:r>
      <w:r>
        <w:br/>
      </w:r>
      <w:r>
        <w:t xml:space="preserve">        CustomerRepository repo = new CustomerRepositoryImpl();</w:t>
      </w:r>
      <w:r>
        <w:br/>
      </w:r>
      <w:r>
        <w:t xml:space="preserve">        CustomerService service = new CustomerService(repo);</w:t>
      </w:r>
      <w:r>
        <w:br/>
      </w:r>
      <w:r>
        <w:t xml:space="preserve">        service.displayCustomer("C101");</w:t>
      </w:r>
      <w:r>
        <w:br/>
      </w:r>
      <w:r>
        <w:t xml:space="preserve">    }</w:t>
      </w:r>
      <w:r>
        <w:br/>
      </w:r>
      <w:r>
        <w:t>}</w:t>
      </w:r>
      <w:r>
        <w:br/>
      </w:r>
    </w:p>
    <w:p w:rsidR="006A3FBF" w:rsidRDefault="006A3FBF" w14:paraId="5CCD2B2F" w14:textId="77777777"/>
    <w:p w:rsidR="006A3FBF" w:rsidRDefault="006A3FBF" w14:paraId="5181A962" w14:textId="6FBDF3DA">
      <w:r w:rsidRPr="006A3FBF">
        <w:rPr>
          <w:noProof/>
        </w:rPr>
        <w:drawing>
          <wp:inline distT="0" distB="0" distL="0" distR="0" wp14:anchorId="6540D7A5" wp14:editId="039DD30D">
            <wp:extent cx="3982006" cy="1590897"/>
            <wp:effectExtent l="0" t="0" r="0" b="9525"/>
            <wp:docPr id="1258931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93141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3FB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9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4A70C5"/>
    <w:multiLevelType w:val="multilevel"/>
    <w:tmpl w:val="E8267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9A097C"/>
    <w:multiLevelType w:val="multilevel"/>
    <w:tmpl w:val="35BA9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F063CE"/>
    <w:multiLevelType w:val="multilevel"/>
    <w:tmpl w:val="4B987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B301607"/>
    <w:multiLevelType w:val="multilevel"/>
    <w:tmpl w:val="91260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C86994"/>
    <w:multiLevelType w:val="multilevel"/>
    <w:tmpl w:val="274E5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A447F4"/>
    <w:multiLevelType w:val="multilevel"/>
    <w:tmpl w:val="30442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8A135D5"/>
    <w:multiLevelType w:val="multilevel"/>
    <w:tmpl w:val="B06EE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8CB7543"/>
    <w:multiLevelType w:val="multilevel"/>
    <w:tmpl w:val="CD7A3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BD21B67"/>
    <w:multiLevelType w:val="multilevel"/>
    <w:tmpl w:val="02EC6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0648996">
    <w:abstractNumId w:val="8"/>
  </w:num>
  <w:num w:numId="2" w16cid:durableId="1717270223">
    <w:abstractNumId w:val="6"/>
  </w:num>
  <w:num w:numId="3" w16cid:durableId="960501221">
    <w:abstractNumId w:val="5"/>
  </w:num>
  <w:num w:numId="4" w16cid:durableId="489827109">
    <w:abstractNumId w:val="4"/>
  </w:num>
  <w:num w:numId="5" w16cid:durableId="1752503517">
    <w:abstractNumId w:val="7"/>
  </w:num>
  <w:num w:numId="6" w16cid:durableId="1339381003">
    <w:abstractNumId w:val="3"/>
  </w:num>
  <w:num w:numId="7" w16cid:durableId="146285329">
    <w:abstractNumId w:val="2"/>
  </w:num>
  <w:num w:numId="8" w16cid:durableId="1732851982">
    <w:abstractNumId w:val="1"/>
  </w:num>
  <w:num w:numId="9" w16cid:durableId="182742203">
    <w:abstractNumId w:val="0"/>
  </w:num>
  <w:num w:numId="10" w16cid:durableId="1757021933">
    <w:abstractNumId w:val="1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32077938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45662150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60044988">
    <w:abstractNumId w:val="1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322008212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92330600">
    <w:abstractNumId w:val="1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598757031">
    <w:abstractNumId w:val="1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03695347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567296808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844660085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287346433">
    <w:abstractNumId w:val="1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proofState w:spelling="clean" w:grammar="dirty"/>
  <w:trackRevisions w:val="false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099F"/>
    <w:rsid w:val="00034616"/>
    <w:rsid w:val="0006063C"/>
    <w:rsid w:val="0009186F"/>
    <w:rsid w:val="000A1175"/>
    <w:rsid w:val="000C0F6E"/>
    <w:rsid w:val="000E55DD"/>
    <w:rsid w:val="000F73B6"/>
    <w:rsid w:val="0013696A"/>
    <w:rsid w:val="0015074B"/>
    <w:rsid w:val="00215310"/>
    <w:rsid w:val="00215FE5"/>
    <w:rsid w:val="00240DFB"/>
    <w:rsid w:val="0025307B"/>
    <w:rsid w:val="0029639D"/>
    <w:rsid w:val="00326F90"/>
    <w:rsid w:val="00340080"/>
    <w:rsid w:val="00371BD2"/>
    <w:rsid w:val="003C7376"/>
    <w:rsid w:val="005B19BB"/>
    <w:rsid w:val="0068269D"/>
    <w:rsid w:val="006A3FBF"/>
    <w:rsid w:val="00706542"/>
    <w:rsid w:val="00757684"/>
    <w:rsid w:val="007803A7"/>
    <w:rsid w:val="00801286"/>
    <w:rsid w:val="009B514D"/>
    <w:rsid w:val="00A12A84"/>
    <w:rsid w:val="00A52A65"/>
    <w:rsid w:val="00AA1D8D"/>
    <w:rsid w:val="00AA3475"/>
    <w:rsid w:val="00AD72F0"/>
    <w:rsid w:val="00B16BC8"/>
    <w:rsid w:val="00B17D82"/>
    <w:rsid w:val="00B47730"/>
    <w:rsid w:val="00B51996"/>
    <w:rsid w:val="00B940ED"/>
    <w:rsid w:val="00C2118F"/>
    <w:rsid w:val="00C43716"/>
    <w:rsid w:val="00C52551"/>
    <w:rsid w:val="00CB0664"/>
    <w:rsid w:val="00CE68A0"/>
    <w:rsid w:val="00E709DB"/>
    <w:rsid w:val="00F37750"/>
    <w:rsid w:val="00FB7968"/>
    <w:rsid w:val="00FC693F"/>
    <w:rsid w:val="53E4B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0145DE"/>
  <w14:defaultImageDpi w14:val="300"/>
  <w15:docId w15:val="{A7D55270-9F59-40A6-AFFD-F7A1428717A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4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image" Target="media/image8.png" Id="rId13" /><Relationship Type="http://schemas.openxmlformats.org/officeDocument/2006/relationships/theme" Target="theme/theme1.xml" Id="rId18" /><Relationship Type="http://schemas.openxmlformats.org/officeDocument/2006/relationships/styles" Target="styles.xml" Id="rId3" /><Relationship Type="http://schemas.openxmlformats.org/officeDocument/2006/relationships/image" Target="media/image2.png" Id="rId7" /><Relationship Type="http://schemas.openxmlformats.org/officeDocument/2006/relationships/image" Target="media/image7.png" Id="rId12" /><Relationship Type="http://schemas.openxmlformats.org/officeDocument/2006/relationships/fontTable" Target="fontTable.xml" Id="rId17" /><Relationship Type="http://schemas.openxmlformats.org/officeDocument/2006/relationships/numbering" Target="numbering.xml" Id="rId2" /><Relationship Type="http://schemas.openxmlformats.org/officeDocument/2006/relationships/image" Target="media/image11.png" Id="rId16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image" Target="media/image6.png" Id="rId11" /><Relationship Type="http://schemas.openxmlformats.org/officeDocument/2006/relationships/webSettings" Target="webSettings.xml" Id="rId5" /><Relationship Type="http://schemas.openxmlformats.org/officeDocument/2006/relationships/image" Target="media/image10.png" Id="rId15" /><Relationship Type="http://schemas.openxmlformats.org/officeDocument/2006/relationships/image" Target="media/image5.png" Id="rId10" /><Relationship Type="http://schemas.openxmlformats.org/officeDocument/2006/relationships/settings" Target="settings.xml" Id="rId4" /><Relationship Type="http://schemas.openxmlformats.org/officeDocument/2006/relationships/image" Target="media/image4.png" Id="rId9" /><Relationship Type="http://schemas.openxmlformats.org/officeDocument/2006/relationships/image" Target="media/image9.png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ARUN RAJ</lastModifiedBy>
  <revision>3</revision>
  <dcterms:created xsi:type="dcterms:W3CDTF">2025-06-21T06:32:00.0000000Z</dcterms:created>
  <dcterms:modified xsi:type="dcterms:W3CDTF">2025-06-21T06:37:16.3298927Z</dcterms:modified>
  <category/>
</coreProperties>
</file>